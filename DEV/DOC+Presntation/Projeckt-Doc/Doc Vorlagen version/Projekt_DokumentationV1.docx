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E10F2" w14:textId="77777777" w:rsidR="00002E6D" w:rsidRDefault="00000000">
      <w:pPr>
        <w:pStyle w:val="Titel"/>
      </w:pPr>
      <w:r>
        <w:t>IHK Abschlussprüfung</w:t>
      </w:r>
    </w:p>
    <w:p w14:paraId="3A1D0AD3" w14:textId="77777777" w:rsidR="00002E6D" w:rsidRDefault="00000000">
      <w:pPr>
        <w:pStyle w:val="Titel"/>
      </w:pPr>
      <w:r>
        <w:t>Projekteinführung</w:t>
      </w:r>
    </w:p>
    <w:p w14:paraId="5D1EFB65" w14:textId="77777777" w:rsidR="005E7897" w:rsidRPr="005E7897" w:rsidRDefault="005E7897" w:rsidP="005E7897">
      <w:pPr>
        <w:spacing w:after="160" w:line="259" w:lineRule="auto"/>
        <w:rPr>
          <w:rFonts w:ascii="Calibri" w:eastAsia="Calibri" w:hAnsi="Calibri" w:cs="Times New Roman"/>
          <w:b/>
          <w:bCs/>
          <w:lang w:val="de-DE"/>
        </w:rPr>
      </w:pPr>
      <w:r w:rsidRPr="005E7897">
        <w:rPr>
          <w:rFonts w:ascii="Calibri" w:eastAsia="Calibri" w:hAnsi="Calibri" w:cs="Times New Roman"/>
          <w:b/>
          <w:bCs/>
          <w:lang w:val="de-DE"/>
        </w:rPr>
        <w:t>Inhaltsverzeichnis</w:t>
      </w:r>
    </w:p>
    <w:p w14:paraId="089F466F" w14:textId="77777777" w:rsidR="005E7897" w:rsidRPr="005E7897" w:rsidRDefault="00000000" w:rsidP="005E7897">
      <w:pPr>
        <w:numPr>
          <w:ilvl w:val="0"/>
          <w:numId w:val="10"/>
        </w:numPr>
        <w:spacing w:after="160" w:line="259" w:lineRule="auto"/>
        <w:rPr>
          <w:rFonts w:ascii="Calibri" w:eastAsia="Calibri" w:hAnsi="Calibri" w:cs="Times New Roman"/>
          <w:b/>
          <w:bCs/>
          <w:lang w:val="de-DE"/>
        </w:rPr>
      </w:pPr>
      <w:hyperlink w:anchor="einleitung" w:history="1">
        <w:r w:rsidR="005E7897" w:rsidRPr="005E7897">
          <w:rPr>
            <w:rFonts w:ascii="Calibri" w:eastAsia="Calibri" w:hAnsi="Calibri" w:cs="Times New Roman"/>
            <w:b/>
            <w:bCs/>
            <w:color w:val="0563C1"/>
            <w:u w:val="single"/>
            <w:lang w:val="de-DE"/>
          </w:rPr>
          <w:t>Einleitung</w:t>
        </w:r>
      </w:hyperlink>
    </w:p>
    <w:p w14:paraId="615DC3A6" w14:textId="77777777" w:rsidR="005E7897" w:rsidRPr="005E7897" w:rsidRDefault="00000000" w:rsidP="005E7897">
      <w:pPr>
        <w:numPr>
          <w:ilvl w:val="0"/>
          <w:numId w:val="10"/>
        </w:numPr>
        <w:spacing w:after="160" w:line="259" w:lineRule="auto"/>
        <w:rPr>
          <w:rFonts w:ascii="Calibri" w:eastAsia="Calibri" w:hAnsi="Calibri" w:cs="Times New Roman"/>
          <w:b/>
          <w:bCs/>
          <w:lang w:val="de-DE"/>
        </w:rPr>
      </w:pPr>
      <w:hyperlink w:anchor="projektumfeld" w:history="1">
        <w:r w:rsidR="005E7897" w:rsidRPr="005E7897">
          <w:rPr>
            <w:rFonts w:ascii="Calibri" w:eastAsia="Calibri" w:hAnsi="Calibri" w:cs="Times New Roman"/>
            <w:b/>
            <w:bCs/>
            <w:color w:val="0563C1"/>
            <w:u w:val="single"/>
            <w:lang w:val="de-DE"/>
          </w:rPr>
          <w:t>Projektumfeld</w:t>
        </w:r>
      </w:hyperlink>
    </w:p>
    <w:p w14:paraId="6527A167" w14:textId="77777777" w:rsidR="005E7897" w:rsidRPr="005E7897" w:rsidRDefault="00000000" w:rsidP="005E7897">
      <w:pPr>
        <w:numPr>
          <w:ilvl w:val="0"/>
          <w:numId w:val="10"/>
        </w:numPr>
        <w:spacing w:after="160" w:line="259" w:lineRule="auto"/>
        <w:rPr>
          <w:rFonts w:ascii="Calibri" w:eastAsia="Calibri" w:hAnsi="Calibri" w:cs="Times New Roman"/>
          <w:b/>
          <w:bCs/>
          <w:lang w:val="de-DE"/>
        </w:rPr>
      </w:pPr>
      <w:hyperlink w:anchor="projektumsetzung" w:history="1">
        <w:r w:rsidR="005E7897" w:rsidRPr="005E7897">
          <w:rPr>
            <w:rFonts w:ascii="Calibri" w:eastAsia="Calibri" w:hAnsi="Calibri" w:cs="Times New Roman"/>
            <w:b/>
            <w:bCs/>
            <w:color w:val="0563C1"/>
            <w:u w:val="single"/>
            <w:lang w:val="de-DE"/>
          </w:rPr>
          <w:t>Projektumsetzung</w:t>
        </w:r>
      </w:hyperlink>
    </w:p>
    <w:p w14:paraId="3C67CE0D" w14:textId="77777777" w:rsidR="005E7897" w:rsidRPr="005E7897" w:rsidRDefault="00000000" w:rsidP="005E7897">
      <w:pPr>
        <w:numPr>
          <w:ilvl w:val="0"/>
          <w:numId w:val="10"/>
        </w:numPr>
        <w:spacing w:after="160" w:line="259" w:lineRule="auto"/>
        <w:rPr>
          <w:rFonts w:ascii="Calibri" w:eastAsia="Calibri" w:hAnsi="Calibri" w:cs="Times New Roman"/>
          <w:b/>
          <w:bCs/>
          <w:lang w:val="de-DE"/>
        </w:rPr>
      </w:pPr>
      <w:hyperlink w:anchor="projektziel" w:history="1">
        <w:r w:rsidR="005E7897" w:rsidRPr="005E7897">
          <w:rPr>
            <w:rFonts w:ascii="Calibri" w:eastAsia="Calibri" w:hAnsi="Calibri" w:cs="Times New Roman"/>
            <w:b/>
            <w:bCs/>
            <w:color w:val="0563C1"/>
            <w:u w:val="single"/>
            <w:lang w:val="de-DE"/>
          </w:rPr>
          <w:t>Projektziel</w:t>
        </w:r>
      </w:hyperlink>
    </w:p>
    <w:p w14:paraId="75589632" w14:textId="77777777" w:rsidR="005E7897" w:rsidRPr="005E7897" w:rsidRDefault="00000000" w:rsidP="005E7897">
      <w:pPr>
        <w:numPr>
          <w:ilvl w:val="0"/>
          <w:numId w:val="10"/>
        </w:numPr>
        <w:spacing w:after="160" w:line="259" w:lineRule="auto"/>
        <w:rPr>
          <w:rFonts w:ascii="Calibri" w:eastAsia="Calibri" w:hAnsi="Calibri" w:cs="Times New Roman"/>
          <w:b/>
          <w:bCs/>
          <w:lang w:val="de-DE"/>
        </w:rPr>
      </w:pPr>
      <w:hyperlink w:anchor="projektanalyse" w:history="1">
        <w:r w:rsidR="005E7897" w:rsidRPr="005E7897">
          <w:rPr>
            <w:rFonts w:ascii="Calibri" w:eastAsia="Calibri" w:hAnsi="Calibri" w:cs="Times New Roman"/>
            <w:b/>
            <w:bCs/>
            <w:color w:val="0563C1"/>
            <w:u w:val="single"/>
            <w:lang w:val="de-DE"/>
          </w:rPr>
          <w:t>Projektanalyse</w:t>
        </w:r>
      </w:hyperlink>
    </w:p>
    <w:p w14:paraId="6286F552" w14:textId="77777777" w:rsidR="005E7897" w:rsidRPr="005E7897" w:rsidRDefault="005E7897" w:rsidP="005E7897">
      <w:pPr>
        <w:numPr>
          <w:ilvl w:val="1"/>
          <w:numId w:val="10"/>
        </w:numPr>
        <w:spacing w:after="160" w:line="259" w:lineRule="auto"/>
        <w:rPr>
          <w:rFonts w:ascii="Calibri" w:eastAsia="Calibri" w:hAnsi="Calibri" w:cs="Times New Roman"/>
          <w:b/>
          <w:bCs/>
          <w:lang w:val="de-DE"/>
        </w:rPr>
      </w:pPr>
      <w:r w:rsidRPr="005E7897">
        <w:rPr>
          <w:rFonts w:ascii="Calibri" w:eastAsia="Calibri" w:hAnsi="Calibri" w:cs="Times New Roman"/>
          <w:b/>
          <w:bCs/>
          <w:lang w:val="de-DE"/>
        </w:rPr>
        <w:t xml:space="preserve">5.1 </w:t>
      </w:r>
      <w:hyperlink w:anchor="ist-analyse" w:history="1">
        <w:r w:rsidRPr="005E7897">
          <w:rPr>
            <w:rFonts w:ascii="Calibri" w:eastAsia="Calibri" w:hAnsi="Calibri" w:cs="Times New Roman"/>
            <w:b/>
            <w:bCs/>
            <w:color w:val="0563C1"/>
            <w:u w:val="single"/>
            <w:lang w:val="de-DE"/>
          </w:rPr>
          <w:t>Ist-Analyse</w:t>
        </w:r>
      </w:hyperlink>
    </w:p>
    <w:p w14:paraId="6E7E400D" w14:textId="77777777" w:rsidR="005E7897" w:rsidRPr="005E7897" w:rsidRDefault="005E7897" w:rsidP="005E7897">
      <w:pPr>
        <w:numPr>
          <w:ilvl w:val="1"/>
          <w:numId w:val="10"/>
        </w:numPr>
        <w:spacing w:after="160" w:line="259" w:lineRule="auto"/>
        <w:rPr>
          <w:rFonts w:ascii="Calibri" w:eastAsia="Calibri" w:hAnsi="Calibri" w:cs="Times New Roman"/>
          <w:b/>
          <w:bCs/>
          <w:lang w:val="de-DE"/>
        </w:rPr>
      </w:pPr>
      <w:r w:rsidRPr="005E7897">
        <w:rPr>
          <w:rFonts w:ascii="Calibri" w:eastAsia="Calibri" w:hAnsi="Calibri" w:cs="Times New Roman"/>
          <w:b/>
          <w:bCs/>
          <w:lang w:val="de-DE"/>
        </w:rPr>
        <w:t xml:space="preserve">5.2 </w:t>
      </w:r>
      <w:hyperlink w:anchor="soll-analyse" w:history="1">
        <w:r w:rsidRPr="005E7897">
          <w:rPr>
            <w:rFonts w:ascii="Calibri" w:eastAsia="Calibri" w:hAnsi="Calibri" w:cs="Times New Roman"/>
            <w:b/>
            <w:bCs/>
            <w:color w:val="0563C1"/>
            <w:u w:val="single"/>
            <w:lang w:val="de-DE"/>
          </w:rPr>
          <w:t>Soll-Analyse</w:t>
        </w:r>
      </w:hyperlink>
    </w:p>
    <w:p w14:paraId="7C6C16D3" w14:textId="77777777" w:rsidR="005E7897" w:rsidRPr="005E7897" w:rsidRDefault="005E7897" w:rsidP="005E7897">
      <w:pPr>
        <w:numPr>
          <w:ilvl w:val="1"/>
          <w:numId w:val="10"/>
        </w:numPr>
        <w:spacing w:after="160" w:line="259" w:lineRule="auto"/>
        <w:rPr>
          <w:rFonts w:ascii="Calibri" w:eastAsia="Calibri" w:hAnsi="Calibri" w:cs="Times New Roman"/>
          <w:b/>
          <w:bCs/>
          <w:lang w:val="de-DE"/>
        </w:rPr>
      </w:pPr>
      <w:r w:rsidRPr="005E7897">
        <w:rPr>
          <w:rFonts w:ascii="Calibri" w:eastAsia="Calibri" w:hAnsi="Calibri" w:cs="Times New Roman"/>
          <w:b/>
          <w:bCs/>
          <w:lang w:val="de-DE"/>
        </w:rPr>
        <w:t xml:space="preserve">5.3 </w:t>
      </w:r>
      <w:hyperlink w:anchor="projektbegr%C3%BCndung" w:history="1">
        <w:r w:rsidRPr="005E7897">
          <w:rPr>
            <w:rFonts w:ascii="Calibri" w:eastAsia="Calibri" w:hAnsi="Calibri" w:cs="Times New Roman"/>
            <w:b/>
            <w:bCs/>
            <w:color w:val="0563C1"/>
            <w:u w:val="single"/>
            <w:lang w:val="de-DE"/>
          </w:rPr>
          <w:t>Projektbegründung</w:t>
        </w:r>
      </w:hyperlink>
    </w:p>
    <w:p w14:paraId="59B49044" w14:textId="77777777" w:rsidR="005E7897" w:rsidRPr="005E7897" w:rsidRDefault="005E7897" w:rsidP="005E7897">
      <w:pPr>
        <w:numPr>
          <w:ilvl w:val="1"/>
          <w:numId w:val="10"/>
        </w:numPr>
        <w:spacing w:after="160" w:line="259" w:lineRule="auto"/>
        <w:rPr>
          <w:rFonts w:ascii="Calibri" w:eastAsia="Calibri" w:hAnsi="Calibri" w:cs="Times New Roman"/>
          <w:b/>
          <w:bCs/>
          <w:lang w:val="de-DE"/>
        </w:rPr>
      </w:pPr>
      <w:r w:rsidRPr="005E7897">
        <w:rPr>
          <w:rFonts w:ascii="Calibri" w:eastAsia="Calibri" w:hAnsi="Calibri" w:cs="Times New Roman"/>
          <w:b/>
          <w:bCs/>
          <w:lang w:val="de-DE"/>
        </w:rPr>
        <w:t xml:space="preserve">5.4 </w:t>
      </w:r>
      <w:hyperlink w:anchor="make-or-buy-entscheidung" w:history="1">
        <w:r w:rsidRPr="005E7897">
          <w:rPr>
            <w:rFonts w:ascii="Calibri" w:eastAsia="Calibri" w:hAnsi="Calibri" w:cs="Times New Roman"/>
            <w:b/>
            <w:bCs/>
            <w:color w:val="0563C1"/>
            <w:u w:val="single"/>
            <w:lang w:val="de-DE"/>
          </w:rPr>
          <w:t>"</w:t>
        </w:r>
        <w:proofErr w:type="spellStart"/>
        <w:r w:rsidRPr="005E7897">
          <w:rPr>
            <w:rFonts w:ascii="Calibri" w:eastAsia="Calibri" w:hAnsi="Calibri" w:cs="Times New Roman"/>
            <w:b/>
            <w:bCs/>
            <w:color w:val="0563C1"/>
            <w:u w:val="single"/>
            <w:lang w:val="de-DE"/>
          </w:rPr>
          <w:t>Make</w:t>
        </w:r>
        <w:proofErr w:type="spellEnd"/>
        <w:r w:rsidRPr="005E7897">
          <w:rPr>
            <w:rFonts w:ascii="Calibri" w:eastAsia="Calibri" w:hAnsi="Calibri" w:cs="Times New Roman"/>
            <w:b/>
            <w:bCs/>
            <w:color w:val="0563C1"/>
            <w:u w:val="single"/>
            <w:lang w:val="de-DE"/>
          </w:rPr>
          <w:t>-</w:t>
        </w:r>
        <w:proofErr w:type="spellStart"/>
        <w:r w:rsidRPr="005E7897">
          <w:rPr>
            <w:rFonts w:ascii="Calibri" w:eastAsia="Calibri" w:hAnsi="Calibri" w:cs="Times New Roman"/>
            <w:b/>
            <w:bCs/>
            <w:color w:val="0563C1"/>
            <w:u w:val="single"/>
            <w:lang w:val="de-DE"/>
          </w:rPr>
          <w:t>or</w:t>
        </w:r>
        <w:proofErr w:type="spellEnd"/>
        <w:r w:rsidRPr="005E7897">
          <w:rPr>
            <w:rFonts w:ascii="Calibri" w:eastAsia="Calibri" w:hAnsi="Calibri" w:cs="Times New Roman"/>
            <w:b/>
            <w:bCs/>
            <w:color w:val="0563C1"/>
            <w:u w:val="single"/>
            <w:lang w:val="de-DE"/>
          </w:rPr>
          <w:t>-Buy"-Entscheidung</w:t>
        </w:r>
      </w:hyperlink>
    </w:p>
    <w:p w14:paraId="7F0F6507" w14:textId="77777777" w:rsidR="005E7897" w:rsidRPr="005E7897" w:rsidRDefault="00000000" w:rsidP="005E7897">
      <w:pPr>
        <w:numPr>
          <w:ilvl w:val="0"/>
          <w:numId w:val="10"/>
        </w:numPr>
        <w:spacing w:after="160" w:line="259" w:lineRule="auto"/>
        <w:rPr>
          <w:rFonts w:ascii="Calibri" w:eastAsia="Calibri" w:hAnsi="Calibri" w:cs="Times New Roman"/>
          <w:b/>
          <w:bCs/>
          <w:lang w:val="de-DE"/>
        </w:rPr>
      </w:pPr>
      <w:hyperlink w:anchor="projektplanung" w:history="1">
        <w:r w:rsidR="005E7897" w:rsidRPr="005E7897">
          <w:rPr>
            <w:rFonts w:ascii="Calibri" w:eastAsia="Calibri" w:hAnsi="Calibri" w:cs="Times New Roman"/>
            <w:b/>
            <w:bCs/>
            <w:color w:val="0563C1"/>
            <w:u w:val="single"/>
            <w:lang w:val="de-DE"/>
          </w:rPr>
          <w:t>Projektplanung</w:t>
        </w:r>
      </w:hyperlink>
    </w:p>
    <w:p w14:paraId="0CA3C611" w14:textId="77777777" w:rsidR="005E7897" w:rsidRPr="005E7897" w:rsidRDefault="005E7897" w:rsidP="005E7897">
      <w:pPr>
        <w:numPr>
          <w:ilvl w:val="1"/>
          <w:numId w:val="10"/>
        </w:numPr>
        <w:spacing w:after="160" w:line="259" w:lineRule="auto"/>
        <w:rPr>
          <w:rFonts w:ascii="Calibri" w:eastAsia="Calibri" w:hAnsi="Calibri" w:cs="Times New Roman"/>
          <w:b/>
          <w:bCs/>
          <w:lang w:val="de-DE"/>
        </w:rPr>
      </w:pPr>
      <w:r w:rsidRPr="005E7897">
        <w:rPr>
          <w:rFonts w:ascii="Calibri" w:eastAsia="Calibri" w:hAnsi="Calibri" w:cs="Times New Roman"/>
          <w:b/>
          <w:bCs/>
          <w:lang w:val="de-DE"/>
        </w:rPr>
        <w:t xml:space="preserve">6.1 </w:t>
      </w:r>
      <w:hyperlink w:anchor="projektphasen" w:history="1">
        <w:r w:rsidRPr="005E7897">
          <w:rPr>
            <w:rFonts w:ascii="Calibri" w:eastAsia="Calibri" w:hAnsi="Calibri" w:cs="Times New Roman"/>
            <w:b/>
            <w:bCs/>
            <w:color w:val="0563C1"/>
            <w:u w:val="single"/>
            <w:lang w:val="de-DE"/>
          </w:rPr>
          <w:t>Projektphasen</w:t>
        </w:r>
      </w:hyperlink>
    </w:p>
    <w:p w14:paraId="01F22BDB" w14:textId="77777777" w:rsidR="005E7897" w:rsidRPr="005E7897" w:rsidRDefault="005E7897" w:rsidP="005E7897">
      <w:pPr>
        <w:numPr>
          <w:ilvl w:val="1"/>
          <w:numId w:val="10"/>
        </w:numPr>
        <w:spacing w:after="160" w:line="259" w:lineRule="auto"/>
        <w:rPr>
          <w:rFonts w:ascii="Calibri" w:eastAsia="Calibri" w:hAnsi="Calibri" w:cs="Times New Roman"/>
          <w:b/>
          <w:bCs/>
          <w:lang w:val="de-DE"/>
        </w:rPr>
      </w:pPr>
      <w:r w:rsidRPr="005E7897">
        <w:rPr>
          <w:rFonts w:ascii="Calibri" w:eastAsia="Calibri" w:hAnsi="Calibri" w:cs="Times New Roman"/>
          <w:b/>
          <w:bCs/>
          <w:lang w:val="de-DE"/>
        </w:rPr>
        <w:t xml:space="preserve">6.2 </w:t>
      </w:r>
      <w:hyperlink w:anchor="ressourcenplanung" w:history="1">
        <w:r w:rsidRPr="005E7897">
          <w:rPr>
            <w:rFonts w:ascii="Calibri" w:eastAsia="Calibri" w:hAnsi="Calibri" w:cs="Times New Roman"/>
            <w:b/>
            <w:bCs/>
            <w:color w:val="0563C1"/>
            <w:u w:val="single"/>
            <w:lang w:val="de-DE"/>
          </w:rPr>
          <w:t>Ressourcenplanung</w:t>
        </w:r>
      </w:hyperlink>
    </w:p>
    <w:p w14:paraId="42893472" w14:textId="77777777" w:rsidR="005E7897" w:rsidRPr="005E7897" w:rsidRDefault="005E7897" w:rsidP="005E7897">
      <w:pPr>
        <w:numPr>
          <w:ilvl w:val="1"/>
          <w:numId w:val="10"/>
        </w:numPr>
        <w:spacing w:after="160" w:line="259" w:lineRule="auto"/>
        <w:rPr>
          <w:rFonts w:ascii="Calibri" w:eastAsia="Calibri" w:hAnsi="Calibri" w:cs="Times New Roman"/>
          <w:b/>
          <w:bCs/>
          <w:lang w:val="de-DE"/>
        </w:rPr>
      </w:pPr>
      <w:r w:rsidRPr="005E7897">
        <w:rPr>
          <w:rFonts w:ascii="Calibri" w:eastAsia="Calibri" w:hAnsi="Calibri" w:cs="Times New Roman"/>
          <w:b/>
          <w:bCs/>
          <w:lang w:val="de-DE"/>
        </w:rPr>
        <w:t xml:space="preserve">6.3 </w:t>
      </w:r>
      <w:hyperlink w:anchor="zielplattform" w:history="1">
        <w:r w:rsidRPr="005E7897">
          <w:rPr>
            <w:rFonts w:ascii="Calibri" w:eastAsia="Calibri" w:hAnsi="Calibri" w:cs="Times New Roman"/>
            <w:b/>
            <w:bCs/>
            <w:color w:val="0563C1"/>
            <w:u w:val="single"/>
            <w:lang w:val="de-DE"/>
          </w:rPr>
          <w:t>Zielplattform</w:t>
        </w:r>
      </w:hyperlink>
    </w:p>
    <w:p w14:paraId="24ADC2A0" w14:textId="77777777" w:rsidR="005E7897" w:rsidRPr="005E7897" w:rsidRDefault="005E7897" w:rsidP="005E7897">
      <w:pPr>
        <w:numPr>
          <w:ilvl w:val="1"/>
          <w:numId w:val="10"/>
        </w:numPr>
        <w:spacing w:after="160" w:line="259" w:lineRule="auto"/>
        <w:rPr>
          <w:rFonts w:ascii="Calibri" w:eastAsia="Calibri" w:hAnsi="Calibri" w:cs="Times New Roman"/>
          <w:b/>
          <w:bCs/>
          <w:lang w:val="de-DE"/>
        </w:rPr>
      </w:pPr>
      <w:r w:rsidRPr="005E7897">
        <w:rPr>
          <w:rFonts w:ascii="Calibri" w:eastAsia="Calibri" w:hAnsi="Calibri" w:cs="Times New Roman"/>
          <w:b/>
          <w:bCs/>
          <w:lang w:val="de-DE"/>
        </w:rPr>
        <w:t xml:space="preserve">6.4 </w:t>
      </w:r>
      <w:hyperlink w:anchor="architekturdesign" w:history="1">
        <w:r w:rsidRPr="005E7897">
          <w:rPr>
            <w:rFonts w:ascii="Calibri" w:eastAsia="Calibri" w:hAnsi="Calibri" w:cs="Times New Roman"/>
            <w:b/>
            <w:bCs/>
            <w:color w:val="0563C1"/>
            <w:u w:val="single"/>
            <w:lang w:val="de-DE"/>
          </w:rPr>
          <w:t>Architekturdesign</w:t>
        </w:r>
      </w:hyperlink>
    </w:p>
    <w:p w14:paraId="39102A00" w14:textId="77777777" w:rsidR="005E7897" w:rsidRPr="005E7897" w:rsidRDefault="00000000" w:rsidP="005E7897">
      <w:pPr>
        <w:numPr>
          <w:ilvl w:val="0"/>
          <w:numId w:val="10"/>
        </w:numPr>
        <w:spacing w:after="160" w:line="259" w:lineRule="auto"/>
        <w:rPr>
          <w:rFonts w:ascii="Calibri" w:eastAsia="Calibri" w:hAnsi="Calibri" w:cs="Times New Roman"/>
          <w:b/>
          <w:bCs/>
          <w:lang w:val="de-DE"/>
        </w:rPr>
      </w:pPr>
      <w:hyperlink w:anchor="projektentwicklung" w:history="1">
        <w:r w:rsidR="005E7897" w:rsidRPr="005E7897">
          <w:rPr>
            <w:rFonts w:ascii="Calibri" w:eastAsia="Calibri" w:hAnsi="Calibri" w:cs="Times New Roman"/>
            <w:b/>
            <w:bCs/>
            <w:color w:val="0563C1"/>
            <w:u w:val="single"/>
            <w:lang w:val="de-DE"/>
          </w:rPr>
          <w:t>Projektentwicklung</w:t>
        </w:r>
      </w:hyperlink>
    </w:p>
    <w:p w14:paraId="3C280C7B" w14:textId="77777777" w:rsidR="005E7897" w:rsidRPr="005E7897" w:rsidRDefault="005E7897" w:rsidP="005E7897">
      <w:pPr>
        <w:numPr>
          <w:ilvl w:val="1"/>
          <w:numId w:val="10"/>
        </w:numPr>
        <w:spacing w:after="160" w:line="259" w:lineRule="auto"/>
        <w:rPr>
          <w:rFonts w:ascii="Calibri" w:eastAsia="Calibri" w:hAnsi="Calibri" w:cs="Times New Roman"/>
          <w:b/>
          <w:bCs/>
          <w:lang w:val="de-DE"/>
        </w:rPr>
      </w:pPr>
      <w:r w:rsidRPr="005E7897">
        <w:rPr>
          <w:rFonts w:ascii="Calibri" w:eastAsia="Calibri" w:hAnsi="Calibri" w:cs="Times New Roman"/>
          <w:b/>
          <w:bCs/>
          <w:lang w:val="de-DE"/>
        </w:rPr>
        <w:t xml:space="preserve">7.1 </w:t>
      </w:r>
      <w:hyperlink w:anchor="hauptkomponenten-und-ihre-methoden" w:history="1">
        <w:r w:rsidRPr="005E7897">
          <w:rPr>
            <w:rFonts w:ascii="Calibri" w:eastAsia="Calibri" w:hAnsi="Calibri" w:cs="Times New Roman"/>
            <w:b/>
            <w:bCs/>
            <w:color w:val="0563C1"/>
            <w:u w:val="single"/>
            <w:lang w:val="de-DE"/>
          </w:rPr>
          <w:t>Hauptkomponenten und ihre Methoden</w:t>
        </w:r>
      </w:hyperlink>
    </w:p>
    <w:p w14:paraId="67739349" w14:textId="77777777" w:rsidR="005E7897" w:rsidRPr="005E7897" w:rsidRDefault="005E7897" w:rsidP="005E7897">
      <w:pPr>
        <w:numPr>
          <w:ilvl w:val="2"/>
          <w:numId w:val="10"/>
        </w:numPr>
        <w:spacing w:after="160" w:line="259" w:lineRule="auto"/>
        <w:rPr>
          <w:rFonts w:ascii="Calibri" w:eastAsia="Calibri" w:hAnsi="Calibri" w:cs="Times New Roman"/>
          <w:b/>
          <w:bCs/>
          <w:lang w:val="de-DE"/>
        </w:rPr>
      </w:pPr>
      <w:r w:rsidRPr="005E7897">
        <w:rPr>
          <w:rFonts w:ascii="Calibri" w:eastAsia="Calibri" w:hAnsi="Calibri" w:cs="Times New Roman"/>
          <w:b/>
          <w:bCs/>
          <w:lang w:val="de-DE"/>
        </w:rPr>
        <w:t xml:space="preserve">7.1.1 </w:t>
      </w:r>
      <w:hyperlink w:anchor="dynamiccomponentdirective" w:history="1">
        <w:proofErr w:type="spellStart"/>
        <w:r w:rsidRPr="005E7897">
          <w:rPr>
            <w:rFonts w:ascii="Calibri" w:eastAsia="Calibri" w:hAnsi="Calibri" w:cs="Times New Roman"/>
            <w:b/>
            <w:bCs/>
            <w:color w:val="0563C1"/>
            <w:u w:val="single"/>
            <w:lang w:val="de-DE"/>
          </w:rPr>
          <w:t>DynamicComponentDirective</w:t>
        </w:r>
        <w:proofErr w:type="spellEnd"/>
      </w:hyperlink>
    </w:p>
    <w:p w14:paraId="57E65818" w14:textId="77777777" w:rsidR="005E7897" w:rsidRPr="005E7897" w:rsidRDefault="005E7897" w:rsidP="005E7897">
      <w:pPr>
        <w:numPr>
          <w:ilvl w:val="2"/>
          <w:numId w:val="10"/>
        </w:numPr>
        <w:spacing w:after="160" w:line="259" w:lineRule="auto"/>
        <w:rPr>
          <w:rFonts w:ascii="Calibri" w:eastAsia="Calibri" w:hAnsi="Calibri" w:cs="Times New Roman"/>
          <w:b/>
          <w:bCs/>
          <w:lang w:val="de-DE"/>
        </w:rPr>
      </w:pPr>
      <w:r w:rsidRPr="005E7897">
        <w:rPr>
          <w:rFonts w:ascii="Calibri" w:eastAsia="Calibri" w:hAnsi="Calibri" w:cs="Times New Roman"/>
          <w:b/>
          <w:bCs/>
          <w:lang w:val="de-DE"/>
        </w:rPr>
        <w:t xml:space="preserve">7.1.2 </w:t>
      </w:r>
      <w:hyperlink w:anchor="componentfactoryservice" w:history="1">
        <w:proofErr w:type="spellStart"/>
        <w:r w:rsidRPr="005E7897">
          <w:rPr>
            <w:rFonts w:ascii="Calibri" w:eastAsia="Calibri" w:hAnsi="Calibri" w:cs="Times New Roman"/>
            <w:b/>
            <w:bCs/>
            <w:color w:val="0563C1"/>
            <w:u w:val="single"/>
            <w:lang w:val="de-DE"/>
          </w:rPr>
          <w:t>ComponentFactoryService</w:t>
        </w:r>
        <w:proofErr w:type="spellEnd"/>
      </w:hyperlink>
    </w:p>
    <w:p w14:paraId="3ACE853C" w14:textId="77777777" w:rsidR="005E7897" w:rsidRPr="005E7897" w:rsidRDefault="005E7897" w:rsidP="005E7897">
      <w:pPr>
        <w:numPr>
          <w:ilvl w:val="2"/>
          <w:numId w:val="10"/>
        </w:numPr>
        <w:spacing w:after="160" w:line="259" w:lineRule="auto"/>
        <w:rPr>
          <w:rFonts w:ascii="Calibri" w:eastAsia="Calibri" w:hAnsi="Calibri" w:cs="Times New Roman"/>
          <w:b/>
          <w:bCs/>
          <w:lang w:val="de-DE"/>
        </w:rPr>
      </w:pPr>
      <w:r w:rsidRPr="005E7897">
        <w:rPr>
          <w:rFonts w:ascii="Calibri" w:eastAsia="Calibri" w:hAnsi="Calibri" w:cs="Times New Roman"/>
          <w:b/>
          <w:bCs/>
          <w:lang w:val="de-DE"/>
        </w:rPr>
        <w:t xml:space="preserve">7.1.3 </w:t>
      </w:r>
      <w:hyperlink w:anchor="codegeneratorservice" w:history="1">
        <w:proofErr w:type="spellStart"/>
        <w:r w:rsidRPr="005E7897">
          <w:rPr>
            <w:rFonts w:ascii="Calibri" w:eastAsia="Calibri" w:hAnsi="Calibri" w:cs="Times New Roman"/>
            <w:b/>
            <w:bCs/>
            <w:color w:val="0563C1"/>
            <w:u w:val="single"/>
            <w:lang w:val="de-DE"/>
          </w:rPr>
          <w:t>CodeGeneratorService</w:t>
        </w:r>
        <w:proofErr w:type="spellEnd"/>
      </w:hyperlink>
    </w:p>
    <w:p w14:paraId="1FDA1395" w14:textId="77777777" w:rsidR="005E7897" w:rsidRPr="005E7897" w:rsidRDefault="005E7897" w:rsidP="005E7897">
      <w:pPr>
        <w:numPr>
          <w:ilvl w:val="2"/>
          <w:numId w:val="10"/>
        </w:numPr>
        <w:spacing w:after="160" w:line="259" w:lineRule="auto"/>
        <w:rPr>
          <w:rFonts w:ascii="Calibri" w:eastAsia="Calibri" w:hAnsi="Calibri" w:cs="Times New Roman"/>
          <w:b/>
          <w:bCs/>
          <w:lang w:val="de-DE"/>
        </w:rPr>
      </w:pPr>
      <w:r w:rsidRPr="005E7897">
        <w:rPr>
          <w:rFonts w:ascii="Calibri" w:eastAsia="Calibri" w:hAnsi="Calibri" w:cs="Times New Roman"/>
          <w:b/>
          <w:bCs/>
          <w:lang w:val="de-DE"/>
        </w:rPr>
        <w:t xml:space="preserve">7.1.4 </w:t>
      </w:r>
      <w:hyperlink w:anchor="mainviewcomponent" w:history="1">
        <w:proofErr w:type="spellStart"/>
        <w:r w:rsidRPr="005E7897">
          <w:rPr>
            <w:rFonts w:ascii="Calibri" w:eastAsia="Calibri" w:hAnsi="Calibri" w:cs="Times New Roman"/>
            <w:b/>
            <w:bCs/>
            <w:color w:val="0563C1"/>
            <w:u w:val="single"/>
            <w:lang w:val="de-DE"/>
          </w:rPr>
          <w:t>MainViewComponent</w:t>
        </w:r>
        <w:proofErr w:type="spellEnd"/>
      </w:hyperlink>
    </w:p>
    <w:p w14:paraId="0C2E0B3B" w14:textId="77777777" w:rsidR="005E7897" w:rsidRPr="005E7897" w:rsidRDefault="005E7897" w:rsidP="005E7897">
      <w:pPr>
        <w:numPr>
          <w:ilvl w:val="2"/>
          <w:numId w:val="10"/>
        </w:numPr>
        <w:spacing w:after="160" w:line="259" w:lineRule="auto"/>
        <w:rPr>
          <w:rFonts w:ascii="Calibri" w:eastAsia="Calibri" w:hAnsi="Calibri" w:cs="Times New Roman"/>
          <w:b/>
          <w:bCs/>
          <w:lang w:val="de-DE"/>
        </w:rPr>
      </w:pPr>
      <w:r w:rsidRPr="005E7897">
        <w:rPr>
          <w:rFonts w:ascii="Calibri" w:eastAsia="Calibri" w:hAnsi="Calibri" w:cs="Times New Roman"/>
          <w:b/>
          <w:bCs/>
          <w:lang w:val="de-DE"/>
        </w:rPr>
        <w:t xml:space="preserve">7.1.5 </w:t>
      </w:r>
      <w:hyperlink w:anchor="codeviewpopupcomponent" w:history="1">
        <w:proofErr w:type="spellStart"/>
        <w:r w:rsidRPr="005E7897">
          <w:rPr>
            <w:rFonts w:ascii="Calibri" w:eastAsia="Calibri" w:hAnsi="Calibri" w:cs="Times New Roman"/>
            <w:b/>
            <w:bCs/>
            <w:color w:val="0563C1"/>
            <w:u w:val="single"/>
            <w:lang w:val="de-DE"/>
          </w:rPr>
          <w:t>CodeViewPopupComponent</w:t>
        </w:r>
        <w:proofErr w:type="spellEnd"/>
      </w:hyperlink>
    </w:p>
    <w:p w14:paraId="5D719094" w14:textId="77777777" w:rsidR="005E7897" w:rsidRPr="005E7897" w:rsidRDefault="005E7897" w:rsidP="005E7897">
      <w:pPr>
        <w:numPr>
          <w:ilvl w:val="2"/>
          <w:numId w:val="10"/>
        </w:numPr>
        <w:spacing w:after="160" w:line="259" w:lineRule="auto"/>
        <w:rPr>
          <w:rFonts w:ascii="Calibri" w:eastAsia="Calibri" w:hAnsi="Calibri" w:cs="Times New Roman"/>
          <w:b/>
          <w:bCs/>
          <w:lang w:val="de-DE"/>
        </w:rPr>
      </w:pPr>
      <w:r w:rsidRPr="005E7897">
        <w:rPr>
          <w:rFonts w:ascii="Calibri" w:eastAsia="Calibri" w:hAnsi="Calibri" w:cs="Times New Roman"/>
          <w:b/>
          <w:bCs/>
          <w:lang w:val="de-DE"/>
        </w:rPr>
        <w:t xml:space="preserve">7.1.6 </w:t>
      </w:r>
      <w:hyperlink w:anchor="addelementcomponent" w:history="1">
        <w:proofErr w:type="spellStart"/>
        <w:r w:rsidRPr="005E7897">
          <w:rPr>
            <w:rFonts w:ascii="Calibri" w:eastAsia="Calibri" w:hAnsi="Calibri" w:cs="Times New Roman"/>
            <w:b/>
            <w:bCs/>
            <w:color w:val="0563C1"/>
            <w:u w:val="single"/>
            <w:lang w:val="de-DE"/>
          </w:rPr>
          <w:t>AddElementComponent</w:t>
        </w:r>
        <w:proofErr w:type="spellEnd"/>
      </w:hyperlink>
    </w:p>
    <w:p w14:paraId="68C455CE" w14:textId="77777777" w:rsidR="005E7897" w:rsidRPr="005E7897" w:rsidRDefault="005E7897" w:rsidP="005E7897">
      <w:pPr>
        <w:numPr>
          <w:ilvl w:val="2"/>
          <w:numId w:val="10"/>
        </w:numPr>
        <w:spacing w:after="160" w:line="259" w:lineRule="auto"/>
        <w:rPr>
          <w:rFonts w:ascii="Calibri" w:eastAsia="Calibri" w:hAnsi="Calibri" w:cs="Times New Roman"/>
          <w:b/>
          <w:bCs/>
          <w:lang w:val="de-DE"/>
        </w:rPr>
      </w:pPr>
      <w:r w:rsidRPr="005E7897">
        <w:rPr>
          <w:rFonts w:ascii="Calibri" w:eastAsia="Calibri" w:hAnsi="Calibri" w:cs="Times New Roman"/>
          <w:b/>
          <w:bCs/>
          <w:lang w:val="de-DE"/>
        </w:rPr>
        <w:t xml:space="preserve">7.1.7 </w:t>
      </w:r>
      <w:hyperlink w:anchor="elementmenucomponent" w:history="1">
        <w:proofErr w:type="spellStart"/>
        <w:r w:rsidRPr="005E7897">
          <w:rPr>
            <w:rFonts w:ascii="Calibri" w:eastAsia="Calibri" w:hAnsi="Calibri" w:cs="Times New Roman"/>
            <w:b/>
            <w:bCs/>
            <w:color w:val="0563C1"/>
            <w:u w:val="single"/>
            <w:lang w:val="de-DE"/>
          </w:rPr>
          <w:t>ElementMenuComponent</w:t>
        </w:r>
        <w:proofErr w:type="spellEnd"/>
      </w:hyperlink>
    </w:p>
    <w:p w14:paraId="4F1CAA15" w14:textId="77777777" w:rsidR="005E7897" w:rsidRPr="005E7897" w:rsidRDefault="005E7897" w:rsidP="005E7897">
      <w:pPr>
        <w:numPr>
          <w:ilvl w:val="2"/>
          <w:numId w:val="10"/>
        </w:numPr>
        <w:spacing w:after="160" w:line="259" w:lineRule="auto"/>
        <w:rPr>
          <w:rFonts w:ascii="Calibri" w:eastAsia="Calibri" w:hAnsi="Calibri" w:cs="Times New Roman"/>
          <w:b/>
          <w:bCs/>
          <w:lang w:val="de-DE"/>
        </w:rPr>
      </w:pPr>
      <w:r w:rsidRPr="005E7897">
        <w:rPr>
          <w:rFonts w:ascii="Calibri" w:eastAsia="Calibri" w:hAnsi="Calibri" w:cs="Times New Roman"/>
          <w:b/>
          <w:bCs/>
          <w:lang w:val="de-DE"/>
        </w:rPr>
        <w:t xml:space="preserve">7.1.8 </w:t>
      </w:r>
      <w:hyperlink w:anchor="konfigurationpuppecomponent" w:history="1">
        <w:proofErr w:type="spellStart"/>
        <w:r w:rsidRPr="005E7897">
          <w:rPr>
            <w:rFonts w:ascii="Calibri" w:eastAsia="Calibri" w:hAnsi="Calibri" w:cs="Times New Roman"/>
            <w:b/>
            <w:bCs/>
            <w:color w:val="0563C1"/>
            <w:u w:val="single"/>
            <w:lang w:val="de-DE"/>
          </w:rPr>
          <w:t>KonfigurationPuppeComponent</w:t>
        </w:r>
        <w:proofErr w:type="spellEnd"/>
      </w:hyperlink>
    </w:p>
    <w:p w14:paraId="19B5D733" w14:textId="77777777" w:rsidR="005E7897" w:rsidRPr="005E7897" w:rsidRDefault="00000000" w:rsidP="005E7897">
      <w:pPr>
        <w:numPr>
          <w:ilvl w:val="0"/>
          <w:numId w:val="10"/>
        </w:numPr>
        <w:spacing w:after="160" w:line="259" w:lineRule="auto"/>
        <w:rPr>
          <w:rFonts w:ascii="Calibri" w:eastAsia="Calibri" w:hAnsi="Calibri" w:cs="Times New Roman"/>
          <w:b/>
          <w:bCs/>
          <w:lang w:val="de-DE"/>
        </w:rPr>
      </w:pPr>
      <w:hyperlink w:anchor="herausforderungen-und-l%C3%B6sungen" w:history="1">
        <w:r w:rsidR="005E7897" w:rsidRPr="005E7897">
          <w:rPr>
            <w:rFonts w:ascii="Calibri" w:eastAsia="Calibri" w:hAnsi="Calibri" w:cs="Times New Roman"/>
            <w:b/>
            <w:bCs/>
            <w:color w:val="0563C1"/>
            <w:u w:val="single"/>
            <w:lang w:val="de-DE"/>
          </w:rPr>
          <w:t>Herausforderungen und Lösungen</w:t>
        </w:r>
      </w:hyperlink>
    </w:p>
    <w:p w14:paraId="700D84C2" w14:textId="77777777" w:rsidR="005E7897" w:rsidRPr="005E7897" w:rsidRDefault="00000000" w:rsidP="005E7897">
      <w:pPr>
        <w:numPr>
          <w:ilvl w:val="0"/>
          <w:numId w:val="10"/>
        </w:numPr>
        <w:spacing w:after="160" w:line="259" w:lineRule="auto"/>
        <w:rPr>
          <w:rFonts w:ascii="Calibri" w:eastAsia="Calibri" w:hAnsi="Calibri" w:cs="Times New Roman"/>
          <w:b/>
          <w:bCs/>
          <w:lang w:val="de-DE"/>
        </w:rPr>
      </w:pPr>
      <w:hyperlink w:anchor="zeitplanung" w:history="1">
        <w:r w:rsidR="005E7897" w:rsidRPr="005E7897">
          <w:rPr>
            <w:rFonts w:ascii="Calibri" w:eastAsia="Calibri" w:hAnsi="Calibri" w:cs="Times New Roman"/>
            <w:b/>
            <w:bCs/>
            <w:color w:val="0563C1"/>
            <w:u w:val="single"/>
            <w:lang w:val="de-DE"/>
          </w:rPr>
          <w:t>Zeitplanung</w:t>
        </w:r>
      </w:hyperlink>
    </w:p>
    <w:p w14:paraId="51AB0062" w14:textId="77777777" w:rsidR="005E7897" w:rsidRPr="005E7897" w:rsidRDefault="005E7897" w:rsidP="005E7897">
      <w:pPr>
        <w:numPr>
          <w:ilvl w:val="1"/>
          <w:numId w:val="10"/>
        </w:numPr>
        <w:spacing w:after="160" w:line="259" w:lineRule="auto"/>
        <w:rPr>
          <w:rFonts w:ascii="Calibri" w:eastAsia="Calibri" w:hAnsi="Calibri" w:cs="Times New Roman"/>
          <w:b/>
          <w:bCs/>
          <w:lang w:val="de-DE"/>
        </w:rPr>
      </w:pPr>
      <w:r w:rsidRPr="005E7897">
        <w:rPr>
          <w:rFonts w:ascii="Calibri" w:eastAsia="Calibri" w:hAnsi="Calibri" w:cs="Times New Roman"/>
          <w:b/>
          <w:bCs/>
          <w:lang w:val="de-DE"/>
        </w:rPr>
        <w:t xml:space="preserve">9.1 </w:t>
      </w:r>
      <w:hyperlink w:anchor="gantt-diagramm" w:history="1">
        <w:r w:rsidRPr="005E7897">
          <w:rPr>
            <w:rFonts w:ascii="Calibri" w:eastAsia="Calibri" w:hAnsi="Calibri" w:cs="Times New Roman"/>
            <w:b/>
            <w:bCs/>
            <w:color w:val="0563C1"/>
            <w:u w:val="single"/>
            <w:lang w:val="de-DE"/>
          </w:rPr>
          <w:t>Gantt-Diagramm</w:t>
        </w:r>
      </w:hyperlink>
    </w:p>
    <w:p w14:paraId="283A9DD3" w14:textId="77777777" w:rsidR="005E7897" w:rsidRPr="005E7897" w:rsidRDefault="00000000" w:rsidP="005E7897">
      <w:pPr>
        <w:numPr>
          <w:ilvl w:val="0"/>
          <w:numId w:val="10"/>
        </w:numPr>
        <w:spacing w:after="160" w:line="259" w:lineRule="auto"/>
        <w:rPr>
          <w:rFonts w:ascii="Calibri" w:eastAsia="Calibri" w:hAnsi="Calibri" w:cs="Times New Roman"/>
          <w:b/>
          <w:bCs/>
          <w:lang w:val="de-DE"/>
        </w:rPr>
      </w:pPr>
      <w:hyperlink w:anchor="fazit" w:history="1">
        <w:r w:rsidR="005E7897" w:rsidRPr="005E7897">
          <w:rPr>
            <w:rFonts w:ascii="Calibri" w:eastAsia="Calibri" w:hAnsi="Calibri" w:cs="Times New Roman"/>
            <w:b/>
            <w:bCs/>
            <w:color w:val="0563C1"/>
            <w:u w:val="single"/>
            <w:lang w:val="de-DE"/>
          </w:rPr>
          <w:t>Fazit</w:t>
        </w:r>
      </w:hyperlink>
    </w:p>
    <w:p w14:paraId="6BC5628B" w14:textId="77777777" w:rsidR="005E7897" w:rsidRPr="005E7897" w:rsidRDefault="00000000" w:rsidP="005E7897">
      <w:pPr>
        <w:numPr>
          <w:ilvl w:val="0"/>
          <w:numId w:val="10"/>
        </w:numPr>
        <w:spacing w:after="160" w:line="259" w:lineRule="auto"/>
        <w:rPr>
          <w:rFonts w:ascii="Calibri" w:eastAsia="Calibri" w:hAnsi="Calibri" w:cs="Times New Roman"/>
          <w:b/>
          <w:bCs/>
          <w:lang w:val="de-DE"/>
        </w:rPr>
      </w:pPr>
      <w:hyperlink w:anchor="anhang" w:history="1">
        <w:r w:rsidR="005E7897" w:rsidRPr="005E7897">
          <w:rPr>
            <w:rFonts w:ascii="Calibri" w:eastAsia="Calibri" w:hAnsi="Calibri" w:cs="Times New Roman"/>
            <w:b/>
            <w:bCs/>
            <w:color w:val="0563C1"/>
            <w:u w:val="single"/>
            <w:lang w:val="de-DE"/>
          </w:rPr>
          <w:t>Anhang</w:t>
        </w:r>
      </w:hyperlink>
    </w:p>
    <w:p w14:paraId="6396BE5F" w14:textId="77777777" w:rsidR="00002E6D" w:rsidRDefault="00000000">
      <w:pPr>
        <w:pStyle w:val="berschrift1"/>
      </w:pPr>
      <w:r>
        <w:t>1. Einleitung</w:t>
      </w:r>
    </w:p>
    <w:p w14:paraId="29122545" w14:textId="77777777" w:rsidR="00002E6D" w:rsidRDefault="00000000">
      <w:proofErr w:type="spellStart"/>
      <w:r>
        <w:t>Diese</w:t>
      </w:r>
      <w:proofErr w:type="spellEnd"/>
      <w:r>
        <w:t xml:space="preserve"> </w:t>
      </w:r>
      <w:proofErr w:type="spellStart"/>
      <w:r>
        <w:t>Dokumentation</w:t>
      </w:r>
      <w:proofErr w:type="spellEnd"/>
      <w:r>
        <w:t xml:space="preserve"> </w:t>
      </w:r>
      <w:proofErr w:type="spellStart"/>
      <w:r>
        <w:t>beschreibt</w:t>
      </w:r>
      <w:proofErr w:type="spellEnd"/>
      <w:r>
        <w:t xml:space="preserve"> die </w:t>
      </w:r>
      <w:proofErr w:type="spellStart"/>
      <w:r>
        <w:t>Entwicklung</w:t>
      </w:r>
      <w:proofErr w:type="spellEnd"/>
      <w:r>
        <w:t xml:space="preserve"> </w:t>
      </w:r>
      <w:proofErr w:type="spellStart"/>
      <w:r>
        <w:t>eines</w:t>
      </w:r>
      <w:proofErr w:type="spellEnd"/>
      <w:r>
        <w:t xml:space="preserve"> Code-Generators für </w:t>
      </w:r>
      <w:proofErr w:type="spellStart"/>
      <w:r>
        <w:t>Dialoge</w:t>
      </w:r>
      <w:proofErr w:type="spellEnd"/>
      <w:r>
        <w:t xml:space="preserve"> in </w:t>
      </w:r>
      <w:proofErr w:type="spellStart"/>
      <w:r>
        <w:t>einer</w:t>
      </w:r>
      <w:proofErr w:type="spellEnd"/>
      <w:r>
        <w:t xml:space="preserve"> Angular- und TypeScript-</w:t>
      </w:r>
      <w:proofErr w:type="spellStart"/>
      <w:r>
        <w:t>Anwendung</w:t>
      </w:r>
      <w:proofErr w:type="spellEnd"/>
      <w:r>
        <w:t xml:space="preserve">. Das </w:t>
      </w:r>
      <w:proofErr w:type="spellStart"/>
      <w:r>
        <w:t>Projekt</w:t>
      </w:r>
      <w:proofErr w:type="spellEnd"/>
      <w:r>
        <w:t xml:space="preserve"> </w:t>
      </w:r>
      <w:proofErr w:type="spellStart"/>
      <w:r>
        <w:t>wurde</w:t>
      </w:r>
      <w:proofErr w:type="spellEnd"/>
      <w:r>
        <w:t xml:space="preserve"> </w:t>
      </w:r>
      <w:proofErr w:type="spellStart"/>
      <w:r>
        <w:t>im</w:t>
      </w:r>
      <w:proofErr w:type="spellEnd"/>
      <w:r>
        <w:t xml:space="preserve"> </w:t>
      </w:r>
      <w:proofErr w:type="spellStart"/>
      <w:r>
        <w:t>Rahmen</w:t>
      </w:r>
      <w:proofErr w:type="spellEnd"/>
      <w:r>
        <w:t xml:space="preserve"> der </w:t>
      </w:r>
      <w:proofErr w:type="spellStart"/>
      <w:r>
        <w:t>Abschlussprüfung</w:t>
      </w:r>
      <w:proofErr w:type="spellEnd"/>
      <w:r>
        <w:t xml:space="preserve"> für </w:t>
      </w:r>
      <w:proofErr w:type="spellStart"/>
      <w:r>
        <w:t>Fachinformatiker</w:t>
      </w:r>
      <w:proofErr w:type="spellEnd"/>
      <w:r>
        <w:t xml:space="preserve"> </w:t>
      </w:r>
      <w:proofErr w:type="spellStart"/>
      <w:r>
        <w:t>Anwendungsentwicklung</w:t>
      </w:r>
      <w:proofErr w:type="spellEnd"/>
      <w:r>
        <w:t xml:space="preserve"> </w:t>
      </w:r>
      <w:proofErr w:type="spellStart"/>
      <w:r>
        <w:t>durchgeführt</w:t>
      </w:r>
      <w:proofErr w:type="spellEnd"/>
      <w:r>
        <w:t xml:space="preserve"> und </w:t>
      </w:r>
      <w:proofErr w:type="spellStart"/>
      <w:r>
        <w:t>umfasst</w:t>
      </w:r>
      <w:proofErr w:type="spellEnd"/>
      <w:r>
        <w:t xml:space="preserve"> die </w:t>
      </w:r>
      <w:proofErr w:type="spellStart"/>
      <w:r>
        <w:t>Implementierung</w:t>
      </w:r>
      <w:proofErr w:type="spellEnd"/>
      <w:r>
        <w:t xml:space="preserve"> </w:t>
      </w:r>
      <w:proofErr w:type="spellStart"/>
      <w:r>
        <w:t>eines</w:t>
      </w:r>
      <w:proofErr w:type="spellEnd"/>
      <w:r>
        <w:t xml:space="preserve"> Tools, das </w:t>
      </w:r>
      <w:proofErr w:type="spellStart"/>
      <w:r>
        <w:t>verschiedene</w:t>
      </w:r>
      <w:proofErr w:type="spellEnd"/>
      <w:r>
        <w:t xml:space="preserve"> UI-</w:t>
      </w:r>
      <w:proofErr w:type="spellStart"/>
      <w:r>
        <w:t>Komponenten</w:t>
      </w:r>
      <w:proofErr w:type="spellEnd"/>
      <w:r>
        <w:t xml:space="preserve"> in </w:t>
      </w:r>
      <w:proofErr w:type="spellStart"/>
      <w:r>
        <w:t>Dialogfenster</w:t>
      </w:r>
      <w:proofErr w:type="spellEnd"/>
      <w:r>
        <w:t xml:space="preserve"> </w:t>
      </w:r>
      <w:proofErr w:type="spellStart"/>
      <w:r>
        <w:t>einfügt</w:t>
      </w:r>
      <w:proofErr w:type="spellEnd"/>
      <w:r>
        <w:t xml:space="preserve"> und </w:t>
      </w:r>
      <w:proofErr w:type="spellStart"/>
      <w:r>
        <w:t>konfiguriert</w:t>
      </w:r>
      <w:proofErr w:type="spellEnd"/>
      <w:r>
        <w:t>.</w:t>
      </w:r>
    </w:p>
    <w:p w14:paraId="382C8AFA" w14:textId="77777777" w:rsidR="00002E6D" w:rsidRDefault="00000000">
      <w:r>
        <w:t xml:space="preserve">Ziel des </w:t>
      </w:r>
      <w:proofErr w:type="spellStart"/>
      <w:r>
        <w:t>Projekts</w:t>
      </w:r>
      <w:proofErr w:type="spellEnd"/>
      <w:r>
        <w:t xml:space="preserve"> </w:t>
      </w:r>
      <w:proofErr w:type="spellStart"/>
      <w:r>
        <w:t>ist</w:t>
      </w:r>
      <w:proofErr w:type="spellEnd"/>
      <w:r>
        <w:t xml:space="preserve"> es, </w:t>
      </w:r>
      <w:proofErr w:type="spellStart"/>
      <w:r>
        <w:t>eine</w:t>
      </w:r>
      <w:proofErr w:type="spellEnd"/>
      <w:r>
        <w:t xml:space="preserve"> </w:t>
      </w:r>
      <w:proofErr w:type="spellStart"/>
      <w:r>
        <w:t>benutzerfreundliche</w:t>
      </w:r>
      <w:proofErr w:type="spellEnd"/>
      <w:r>
        <w:t xml:space="preserve"> und flexible </w:t>
      </w:r>
      <w:proofErr w:type="spellStart"/>
      <w:r>
        <w:t>Anwendung</w:t>
      </w:r>
      <w:proofErr w:type="spellEnd"/>
      <w:r>
        <w:t xml:space="preserve"> </w:t>
      </w:r>
      <w:proofErr w:type="spellStart"/>
      <w:r>
        <w:t>zu</w:t>
      </w:r>
      <w:proofErr w:type="spellEnd"/>
      <w:r>
        <w:t xml:space="preserve"> </w:t>
      </w:r>
      <w:proofErr w:type="spellStart"/>
      <w:r>
        <w:t>entwickeln</w:t>
      </w:r>
      <w:proofErr w:type="spellEnd"/>
      <w:r>
        <w:t xml:space="preserve">, die es </w:t>
      </w:r>
      <w:proofErr w:type="spellStart"/>
      <w:r>
        <w:t>ermöglicht</w:t>
      </w:r>
      <w:proofErr w:type="spellEnd"/>
      <w:r>
        <w:t xml:space="preserve">, </w:t>
      </w:r>
      <w:proofErr w:type="spellStart"/>
      <w:r>
        <w:t>Dialogfenster</w:t>
      </w:r>
      <w:proofErr w:type="spellEnd"/>
      <w:r>
        <w:t xml:space="preserve"> </w:t>
      </w:r>
      <w:proofErr w:type="spellStart"/>
      <w:r>
        <w:t>dynamisch</w:t>
      </w:r>
      <w:proofErr w:type="spellEnd"/>
      <w:r>
        <w:t xml:space="preserve"> </w:t>
      </w:r>
      <w:proofErr w:type="spellStart"/>
      <w:r>
        <w:t>zu</w:t>
      </w:r>
      <w:proofErr w:type="spellEnd"/>
      <w:r>
        <w:t xml:space="preserve"> </w:t>
      </w:r>
      <w:proofErr w:type="spellStart"/>
      <w:r>
        <w:t>erstellen</w:t>
      </w:r>
      <w:proofErr w:type="spellEnd"/>
      <w:r>
        <w:t xml:space="preserve"> und </w:t>
      </w:r>
      <w:proofErr w:type="spellStart"/>
      <w:r>
        <w:t>anzupassen</w:t>
      </w:r>
      <w:proofErr w:type="spellEnd"/>
      <w:r>
        <w:t xml:space="preserve">. Durch die </w:t>
      </w:r>
      <w:proofErr w:type="spellStart"/>
      <w:r>
        <w:t>Verwendung</w:t>
      </w:r>
      <w:proofErr w:type="spellEnd"/>
      <w:r>
        <w:t xml:space="preserve"> moderner </w:t>
      </w:r>
      <w:proofErr w:type="spellStart"/>
      <w:r>
        <w:t>Webtechnologien</w:t>
      </w:r>
      <w:proofErr w:type="spellEnd"/>
      <w:r>
        <w:t xml:space="preserve"> </w:t>
      </w:r>
      <w:proofErr w:type="spellStart"/>
      <w:r>
        <w:t>wie</w:t>
      </w:r>
      <w:proofErr w:type="spellEnd"/>
      <w:r>
        <w:t xml:space="preserve"> Angular und TypeScript </w:t>
      </w:r>
      <w:proofErr w:type="spellStart"/>
      <w:r>
        <w:t>soll</w:t>
      </w:r>
      <w:proofErr w:type="spellEnd"/>
      <w:r>
        <w:t xml:space="preserve"> </w:t>
      </w:r>
      <w:proofErr w:type="spellStart"/>
      <w:r>
        <w:t>eine</w:t>
      </w:r>
      <w:proofErr w:type="spellEnd"/>
      <w:r>
        <w:t xml:space="preserve"> </w:t>
      </w:r>
      <w:proofErr w:type="spellStart"/>
      <w:r>
        <w:t>leistungsfähige</w:t>
      </w:r>
      <w:proofErr w:type="spellEnd"/>
      <w:r>
        <w:t xml:space="preserve"> und </w:t>
      </w:r>
      <w:proofErr w:type="spellStart"/>
      <w:r>
        <w:t>wartbare</w:t>
      </w:r>
      <w:proofErr w:type="spellEnd"/>
      <w:r>
        <w:t xml:space="preserve"> </w:t>
      </w:r>
      <w:proofErr w:type="spellStart"/>
      <w:r>
        <w:t>Lösung</w:t>
      </w:r>
      <w:proofErr w:type="spellEnd"/>
      <w:r>
        <w:t xml:space="preserve"> </w:t>
      </w:r>
      <w:proofErr w:type="spellStart"/>
      <w:r>
        <w:t>bereitgestellt</w:t>
      </w:r>
      <w:proofErr w:type="spellEnd"/>
      <w:r>
        <w:t xml:space="preserve"> </w:t>
      </w:r>
      <w:proofErr w:type="spellStart"/>
      <w:r>
        <w:t>werden</w:t>
      </w:r>
      <w:proofErr w:type="spellEnd"/>
      <w:r>
        <w:t xml:space="preserve">. Der Code-Generator </w:t>
      </w:r>
      <w:proofErr w:type="spellStart"/>
      <w:r>
        <w:t>soll</w:t>
      </w:r>
      <w:proofErr w:type="spellEnd"/>
      <w:r>
        <w:t xml:space="preserve"> </w:t>
      </w:r>
      <w:proofErr w:type="spellStart"/>
      <w:r>
        <w:t>dabei</w:t>
      </w:r>
      <w:proofErr w:type="spellEnd"/>
      <w:r>
        <w:t xml:space="preserve"> </w:t>
      </w:r>
      <w:proofErr w:type="spellStart"/>
      <w:r>
        <w:t>helfen</w:t>
      </w:r>
      <w:proofErr w:type="spellEnd"/>
      <w:r>
        <w:t xml:space="preserve">, die </w:t>
      </w:r>
      <w:proofErr w:type="spellStart"/>
      <w:r>
        <w:t>Effizienz</w:t>
      </w:r>
      <w:proofErr w:type="spellEnd"/>
      <w:r>
        <w:t xml:space="preserve"> </w:t>
      </w:r>
      <w:proofErr w:type="spellStart"/>
      <w:r>
        <w:t>bei</w:t>
      </w:r>
      <w:proofErr w:type="spellEnd"/>
      <w:r>
        <w:t xml:space="preserve"> der </w:t>
      </w:r>
      <w:proofErr w:type="spellStart"/>
      <w:r>
        <w:t>Entwicklung</w:t>
      </w:r>
      <w:proofErr w:type="spellEnd"/>
      <w:r>
        <w:t xml:space="preserve"> von </w:t>
      </w:r>
      <w:proofErr w:type="spellStart"/>
      <w:r>
        <w:t>Benutzeroberflächen</w:t>
      </w:r>
      <w:proofErr w:type="spellEnd"/>
      <w:r>
        <w:t xml:space="preserve"> </w:t>
      </w:r>
      <w:proofErr w:type="spellStart"/>
      <w:r>
        <w:t>zu</w:t>
      </w:r>
      <w:proofErr w:type="spellEnd"/>
      <w:r>
        <w:t xml:space="preserve"> </w:t>
      </w:r>
      <w:proofErr w:type="spellStart"/>
      <w:r>
        <w:t>steigern</w:t>
      </w:r>
      <w:proofErr w:type="spellEnd"/>
      <w:r>
        <w:t xml:space="preserve"> und die </w:t>
      </w:r>
      <w:proofErr w:type="spellStart"/>
      <w:r>
        <w:t>Fehleranfälligkeit</w:t>
      </w:r>
      <w:proofErr w:type="spellEnd"/>
      <w:r>
        <w:t xml:space="preserve"> </w:t>
      </w:r>
      <w:proofErr w:type="spellStart"/>
      <w:r>
        <w:t>zu</w:t>
      </w:r>
      <w:proofErr w:type="spellEnd"/>
      <w:r>
        <w:t xml:space="preserve"> </w:t>
      </w:r>
      <w:proofErr w:type="spellStart"/>
      <w:r>
        <w:t>reduzieren</w:t>
      </w:r>
      <w:proofErr w:type="spellEnd"/>
      <w:r>
        <w:t>.</w:t>
      </w:r>
    </w:p>
    <w:p w14:paraId="1FDC7A87" w14:textId="77777777" w:rsidR="00002E6D" w:rsidRDefault="00000000">
      <w:proofErr w:type="spellStart"/>
      <w:r>
        <w:t>Im</w:t>
      </w:r>
      <w:proofErr w:type="spellEnd"/>
      <w:r>
        <w:t xml:space="preserve"> </w:t>
      </w:r>
      <w:proofErr w:type="spellStart"/>
      <w:r>
        <w:t>Rahmen</w:t>
      </w:r>
      <w:proofErr w:type="spellEnd"/>
      <w:r>
        <w:t xml:space="preserve"> des </w:t>
      </w:r>
      <w:proofErr w:type="spellStart"/>
      <w:r>
        <w:t>Projekts</w:t>
      </w:r>
      <w:proofErr w:type="spellEnd"/>
      <w:r>
        <w:t xml:space="preserve"> </w:t>
      </w:r>
      <w:proofErr w:type="spellStart"/>
      <w:r>
        <w:t>wurden</w:t>
      </w:r>
      <w:proofErr w:type="spellEnd"/>
      <w:r>
        <w:t xml:space="preserve"> </w:t>
      </w:r>
      <w:proofErr w:type="spellStart"/>
      <w:r>
        <w:t>mehrere</w:t>
      </w:r>
      <w:proofErr w:type="spellEnd"/>
      <w:r>
        <w:t xml:space="preserve"> </w:t>
      </w:r>
      <w:proofErr w:type="spellStart"/>
      <w:r>
        <w:t>Schlüsselkomponenten</w:t>
      </w:r>
      <w:proofErr w:type="spellEnd"/>
      <w:r>
        <w:t xml:space="preserve"> </w:t>
      </w:r>
      <w:proofErr w:type="spellStart"/>
      <w:r>
        <w:t>entwickelt</w:t>
      </w:r>
      <w:proofErr w:type="spellEnd"/>
      <w:r>
        <w:t xml:space="preserve">, </w:t>
      </w:r>
      <w:proofErr w:type="spellStart"/>
      <w:r>
        <w:t>darunter</w:t>
      </w:r>
      <w:proofErr w:type="spellEnd"/>
      <w:r>
        <w:t xml:space="preserve"> </w:t>
      </w:r>
      <w:proofErr w:type="spellStart"/>
      <w:r>
        <w:t>eine</w:t>
      </w:r>
      <w:proofErr w:type="spellEnd"/>
      <w:r>
        <w:t xml:space="preserve"> </w:t>
      </w:r>
      <w:proofErr w:type="spellStart"/>
      <w:r>
        <w:t>Direktive</w:t>
      </w:r>
      <w:proofErr w:type="spellEnd"/>
      <w:r>
        <w:t xml:space="preserve"> </w:t>
      </w:r>
      <w:proofErr w:type="spellStart"/>
      <w:r>
        <w:t>zur</w:t>
      </w:r>
      <w:proofErr w:type="spellEnd"/>
      <w:r>
        <w:t xml:space="preserve"> </w:t>
      </w:r>
      <w:proofErr w:type="spellStart"/>
      <w:r>
        <w:t>dynamischen</w:t>
      </w:r>
      <w:proofErr w:type="spellEnd"/>
      <w:r>
        <w:t xml:space="preserve"> </w:t>
      </w:r>
      <w:proofErr w:type="spellStart"/>
      <w:r>
        <w:t>Platzierung</w:t>
      </w:r>
      <w:proofErr w:type="spellEnd"/>
      <w:r>
        <w:t xml:space="preserve"> von </w:t>
      </w:r>
      <w:proofErr w:type="spellStart"/>
      <w:r>
        <w:t>Komponenten</w:t>
      </w:r>
      <w:proofErr w:type="spellEnd"/>
      <w:r>
        <w:t xml:space="preserve">, Services </w:t>
      </w:r>
      <w:proofErr w:type="spellStart"/>
      <w:r>
        <w:t>zur</w:t>
      </w:r>
      <w:proofErr w:type="spellEnd"/>
      <w:r>
        <w:t xml:space="preserve"> </w:t>
      </w:r>
      <w:proofErr w:type="spellStart"/>
      <w:r>
        <w:t>Verwaltung</w:t>
      </w:r>
      <w:proofErr w:type="spellEnd"/>
      <w:r>
        <w:t xml:space="preserve"> und </w:t>
      </w:r>
      <w:proofErr w:type="spellStart"/>
      <w:r>
        <w:t>Generierung</w:t>
      </w:r>
      <w:proofErr w:type="spellEnd"/>
      <w:r>
        <w:t xml:space="preserve"> von Code </w:t>
      </w:r>
      <w:proofErr w:type="spellStart"/>
      <w:r>
        <w:t>sowie</w:t>
      </w:r>
      <w:proofErr w:type="spellEnd"/>
      <w:r>
        <w:t xml:space="preserve"> </w:t>
      </w:r>
      <w:proofErr w:type="spellStart"/>
      <w:r>
        <w:t>eine</w:t>
      </w:r>
      <w:proofErr w:type="spellEnd"/>
      <w:r>
        <w:t xml:space="preserve"> </w:t>
      </w:r>
      <w:proofErr w:type="spellStart"/>
      <w:r>
        <w:t>benutzerfreundliche</w:t>
      </w:r>
      <w:proofErr w:type="spellEnd"/>
      <w:r>
        <w:t xml:space="preserve"> </w:t>
      </w:r>
      <w:proofErr w:type="spellStart"/>
      <w:r>
        <w:t>Oberfläche</w:t>
      </w:r>
      <w:proofErr w:type="spellEnd"/>
      <w:r>
        <w:t xml:space="preserve"> </w:t>
      </w:r>
      <w:proofErr w:type="spellStart"/>
      <w:r>
        <w:t>zur</w:t>
      </w:r>
      <w:proofErr w:type="spellEnd"/>
      <w:r>
        <w:t xml:space="preserve"> </w:t>
      </w:r>
      <w:proofErr w:type="spellStart"/>
      <w:r>
        <w:t>Konfiguration</w:t>
      </w:r>
      <w:proofErr w:type="spellEnd"/>
      <w:r>
        <w:t xml:space="preserve"> der </w:t>
      </w:r>
      <w:proofErr w:type="spellStart"/>
      <w:r>
        <w:t>Dialoge</w:t>
      </w:r>
      <w:proofErr w:type="spellEnd"/>
      <w:r>
        <w:t xml:space="preserve">. Die </w:t>
      </w:r>
      <w:proofErr w:type="spellStart"/>
      <w:r>
        <w:t>Entwicklung</w:t>
      </w:r>
      <w:proofErr w:type="spellEnd"/>
      <w:r>
        <w:t xml:space="preserve"> </w:t>
      </w:r>
      <w:proofErr w:type="spellStart"/>
      <w:r>
        <w:t>erfolgte</w:t>
      </w:r>
      <w:proofErr w:type="spellEnd"/>
      <w:r>
        <w:t xml:space="preserve"> in </w:t>
      </w:r>
      <w:proofErr w:type="spellStart"/>
      <w:r>
        <w:t>mehreren</w:t>
      </w:r>
      <w:proofErr w:type="spellEnd"/>
      <w:r>
        <w:t xml:space="preserve"> </w:t>
      </w:r>
      <w:proofErr w:type="spellStart"/>
      <w:r>
        <w:t>Phasen</w:t>
      </w:r>
      <w:proofErr w:type="spellEnd"/>
      <w:r>
        <w:t xml:space="preserve">, von der </w:t>
      </w:r>
      <w:proofErr w:type="spellStart"/>
      <w:r>
        <w:t>Analyse</w:t>
      </w:r>
      <w:proofErr w:type="spellEnd"/>
      <w:r>
        <w:t xml:space="preserve"> </w:t>
      </w:r>
      <w:proofErr w:type="spellStart"/>
      <w:r>
        <w:t>über</w:t>
      </w:r>
      <w:proofErr w:type="spellEnd"/>
      <w:r>
        <w:t xml:space="preserve"> die </w:t>
      </w:r>
      <w:proofErr w:type="spellStart"/>
      <w:r>
        <w:t>Planung</w:t>
      </w:r>
      <w:proofErr w:type="spellEnd"/>
      <w:r>
        <w:t xml:space="preserve"> und </w:t>
      </w:r>
      <w:proofErr w:type="spellStart"/>
      <w:r>
        <w:t>Implementierung</w:t>
      </w:r>
      <w:proofErr w:type="spellEnd"/>
      <w:r>
        <w:t xml:space="preserve"> bis </w:t>
      </w:r>
      <w:proofErr w:type="spellStart"/>
      <w:r>
        <w:t>hin</w:t>
      </w:r>
      <w:proofErr w:type="spellEnd"/>
      <w:r>
        <w:t xml:space="preserve"> </w:t>
      </w:r>
      <w:proofErr w:type="spellStart"/>
      <w:r>
        <w:t>zur</w:t>
      </w:r>
      <w:proofErr w:type="spellEnd"/>
      <w:r>
        <w:t xml:space="preserve"> </w:t>
      </w:r>
      <w:proofErr w:type="spellStart"/>
      <w:r>
        <w:t>abschließenden</w:t>
      </w:r>
      <w:proofErr w:type="spellEnd"/>
      <w:r>
        <w:t xml:space="preserve"> </w:t>
      </w:r>
      <w:proofErr w:type="spellStart"/>
      <w:r>
        <w:t>Testung</w:t>
      </w:r>
      <w:proofErr w:type="spellEnd"/>
      <w:r>
        <w:t xml:space="preserve"> und </w:t>
      </w:r>
      <w:proofErr w:type="spellStart"/>
      <w:r>
        <w:t>Dokumentation</w:t>
      </w:r>
      <w:proofErr w:type="spellEnd"/>
      <w:r>
        <w:t>.</w:t>
      </w:r>
    </w:p>
    <w:p w14:paraId="6855617C" w14:textId="77777777" w:rsidR="00002E6D" w:rsidRDefault="00000000">
      <w:proofErr w:type="spellStart"/>
      <w:r>
        <w:t>Diese</w:t>
      </w:r>
      <w:proofErr w:type="spellEnd"/>
      <w:r>
        <w:t xml:space="preserve"> </w:t>
      </w:r>
      <w:proofErr w:type="spellStart"/>
      <w:r>
        <w:t>Dokumentation</w:t>
      </w:r>
      <w:proofErr w:type="spellEnd"/>
      <w:r>
        <w:t xml:space="preserve"> </w:t>
      </w:r>
      <w:proofErr w:type="spellStart"/>
      <w:r>
        <w:t>gibt</w:t>
      </w:r>
      <w:proofErr w:type="spellEnd"/>
      <w:r>
        <w:t xml:space="preserve"> </w:t>
      </w:r>
      <w:proofErr w:type="spellStart"/>
      <w:r>
        <w:t>einen</w:t>
      </w:r>
      <w:proofErr w:type="spellEnd"/>
      <w:r>
        <w:t xml:space="preserve"> </w:t>
      </w:r>
      <w:proofErr w:type="spellStart"/>
      <w:r>
        <w:t>umfassenden</w:t>
      </w:r>
      <w:proofErr w:type="spellEnd"/>
      <w:r>
        <w:t xml:space="preserve"> </w:t>
      </w:r>
      <w:proofErr w:type="spellStart"/>
      <w:r>
        <w:t>Überblick</w:t>
      </w:r>
      <w:proofErr w:type="spellEnd"/>
      <w:r>
        <w:t xml:space="preserve"> </w:t>
      </w:r>
      <w:proofErr w:type="spellStart"/>
      <w:r>
        <w:t>über</w:t>
      </w:r>
      <w:proofErr w:type="spellEnd"/>
      <w:r>
        <w:t xml:space="preserve"> die </w:t>
      </w:r>
      <w:proofErr w:type="spellStart"/>
      <w:r>
        <w:t>Projektumsetzung</w:t>
      </w:r>
      <w:proofErr w:type="spellEnd"/>
      <w:r>
        <w:t xml:space="preserve">, </w:t>
      </w:r>
      <w:proofErr w:type="spellStart"/>
      <w:r>
        <w:t>erläutert</w:t>
      </w:r>
      <w:proofErr w:type="spellEnd"/>
      <w:r>
        <w:t xml:space="preserve"> die </w:t>
      </w:r>
      <w:proofErr w:type="spellStart"/>
      <w:r>
        <w:t>verwendeten</w:t>
      </w:r>
      <w:proofErr w:type="spellEnd"/>
      <w:r>
        <w:t xml:space="preserve"> </w:t>
      </w:r>
      <w:proofErr w:type="spellStart"/>
      <w:r>
        <w:t>Technologien</w:t>
      </w:r>
      <w:proofErr w:type="spellEnd"/>
      <w:r>
        <w:t xml:space="preserve"> und </w:t>
      </w:r>
      <w:proofErr w:type="spellStart"/>
      <w:r>
        <w:t>Architekturen</w:t>
      </w:r>
      <w:proofErr w:type="spellEnd"/>
      <w:r>
        <w:t xml:space="preserve"> und </w:t>
      </w:r>
      <w:proofErr w:type="spellStart"/>
      <w:r>
        <w:t>beschreibt</w:t>
      </w:r>
      <w:proofErr w:type="spellEnd"/>
      <w:r>
        <w:t xml:space="preserve"> die </w:t>
      </w:r>
      <w:proofErr w:type="spellStart"/>
      <w:r>
        <w:t>einzelnen</w:t>
      </w:r>
      <w:proofErr w:type="spellEnd"/>
      <w:r>
        <w:t xml:space="preserve"> </w:t>
      </w:r>
      <w:proofErr w:type="spellStart"/>
      <w:r>
        <w:t>Komponenten</w:t>
      </w:r>
      <w:proofErr w:type="spellEnd"/>
      <w:r>
        <w:t xml:space="preserve"> und </w:t>
      </w:r>
      <w:proofErr w:type="spellStart"/>
      <w:r>
        <w:t>ihre</w:t>
      </w:r>
      <w:proofErr w:type="spellEnd"/>
      <w:r>
        <w:t xml:space="preserve"> </w:t>
      </w:r>
      <w:proofErr w:type="spellStart"/>
      <w:r>
        <w:t>Funktionalitäten</w:t>
      </w:r>
      <w:proofErr w:type="spellEnd"/>
      <w:r>
        <w:t xml:space="preserve"> </w:t>
      </w:r>
      <w:proofErr w:type="spellStart"/>
      <w:r>
        <w:t>im</w:t>
      </w:r>
      <w:proofErr w:type="spellEnd"/>
      <w:r>
        <w:t xml:space="preserve"> Detail. </w:t>
      </w:r>
      <w:proofErr w:type="spellStart"/>
      <w:r>
        <w:t>Darüber</w:t>
      </w:r>
      <w:proofErr w:type="spellEnd"/>
      <w:r>
        <w:t xml:space="preserve"> </w:t>
      </w:r>
      <w:proofErr w:type="spellStart"/>
      <w:r>
        <w:t>hinaus</w:t>
      </w:r>
      <w:proofErr w:type="spellEnd"/>
      <w:r>
        <w:t xml:space="preserve"> </w:t>
      </w:r>
      <w:proofErr w:type="spellStart"/>
      <w:r>
        <w:t>werden</w:t>
      </w:r>
      <w:proofErr w:type="spellEnd"/>
      <w:r>
        <w:t xml:space="preserve"> die </w:t>
      </w:r>
      <w:proofErr w:type="spellStart"/>
      <w:r>
        <w:t>Herausforderungen</w:t>
      </w:r>
      <w:proofErr w:type="spellEnd"/>
      <w:r>
        <w:t xml:space="preserve"> und </w:t>
      </w:r>
      <w:proofErr w:type="spellStart"/>
      <w:r>
        <w:t>Lösungen</w:t>
      </w:r>
      <w:proofErr w:type="spellEnd"/>
      <w:r>
        <w:t xml:space="preserve">, die </w:t>
      </w:r>
      <w:proofErr w:type="spellStart"/>
      <w:r>
        <w:t>während</w:t>
      </w:r>
      <w:proofErr w:type="spellEnd"/>
      <w:r>
        <w:t xml:space="preserve"> der </w:t>
      </w:r>
      <w:proofErr w:type="spellStart"/>
      <w:r>
        <w:t>Entwicklung</w:t>
      </w:r>
      <w:proofErr w:type="spellEnd"/>
      <w:r>
        <w:t xml:space="preserve"> </w:t>
      </w:r>
      <w:proofErr w:type="spellStart"/>
      <w:r>
        <w:t>auftraten</w:t>
      </w:r>
      <w:proofErr w:type="spellEnd"/>
      <w:r>
        <w:t xml:space="preserve">, </w:t>
      </w:r>
      <w:proofErr w:type="spellStart"/>
      <w:r>
        <w:t>dargestellt</w:t>
      </w:r>
      <w:proofErr w:type="spellEnd"/>
      <w:r>
        <w:t xml:space="preserve"> und </w:t>
      </w:r>
      <w:proofErr w:type="spellStart"/>
      <w:r>
        <w:t>eine</w:t>
      </w:r>
      <w:proofErr w:type="spellEnd"/>
      <w:r>
        <w:t xml:space="preserve"> </w:t>
      </w:r>
      <w:proofErr w:type="spellStart"/>
      <w:r>
        <w:t>Zeitplanung</w:t>
      </w:r>
      <w:proofErr w:type="spellEnd"/>
      <w:r>
        <w:t xml:space="preserve"> </w:t>
      </w:r>
      <w:proofErr w:type="spellStart"/>
      <w:r>
        <w:t>sowie</w:t>
      </w:r>
      <w:proofErr w:type="spellEnd"/>
      <w:r>
        <w:t xml:space="preserve"> </w:t>
      </w:r>
      <w:proofErr w:type="spellStart"/>
      <w:r>
        <w:t>ein</w:t>
      </w:r>
      <w:proofErr w:type="spellEnd"/>
      <w:r>
        <w:t xml:space="preserve"> </w:t>
      </w:r>
      <w:proofErr w:type="spellStart"/>
      <w:r>
        <w:t>Fazit</w:t>
      </w:r>
      <w:proofErr w:type="spellEnd"/>
      <w:r>
        <w:t xml:space="preserve"> </w:t>
      </w:r>
      <w:proofErr w:type="spellStart"/>
      <w:r>
        <w:t>gegeben</w:t>
      </w:r>
      <w:proofErr w:type="spellEnd"/>
      <w:r>
        <w:t>.</w:t>
      </w:r>
    </w:p>
    <w:p w14:paraId="53246C7D" w14:textId="77777777" w:rsidR="005E7897" w:rsidRPr="005E7897" w:rsidRDefault="005E7897" w:rsidP="005E7897">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5E7897">
        <w:rPr>
          <w:rFonts w:ascii="Times New Roman" w:eastAsia="Times New Roman" w:hAnsi="Times New Roman" w:cs="Times New Roman"/>
          <w:b/>
          <w:bCs/>
          <w:sz w:val="27"/>
          <w:szCs w:val="27"/>
          <w:lang w:val="de-DE" w:eastAsia="de-DE"/>
        </w:rPr>
        <w:t>2. Projektumfeld</w:t>
      </w:r>
    </w:p>
    <w:p w14:paraId="10511FBD" w14:textId="7AB72DED" w:rsidR="00E92E3A" w:rsidRDefault="00E92E3A" w:rsidP="005E7897">
      <w:pPr>
        <w:spacing w:before="100" w:beforeAutospacing="1" w:after="100" w:afterAutospacing="1" w:line="240" w:lineRule="auto"/>
        <w:rPr>
          <w:rFonts w:ascii="Times New Roman" w:eastAsia="Times New Roman" w:hAnsi="Times New Roman" w:cs="Times New Roman"/>
          <w:sz w:val="24"/>
          <w:szCs w:val="24"/>
          <w:lang w:val="de-DE" w:eastAsia="de-DE"/>
        </w:rPr>
      </w:pPr>
      <w:r w:rsidRPr="00E92E3A">
        <w:rPr>
          <w:rFonts w:ascii="Times New Roman" w:eastAsia="Times New Roman" w:hAnsi="Times New Roman" w:cs="Times New Roman"/>
          <w:sz w:val="24"/>
          <w:szCs w:val="24"/>
          <w:lang w:val="de-DE" w:eastAsia="de-DE"/>
        </w:rPr>
        <w:t>Das Projektumfeld umfasst die bestehenden technischen und organisatorischen Rahmenbedingungen, unter denen das Projekt realisiert wurde. Das Projekt wurde als Teil der bestehenden CPU-</w:t>
      </w:r>
      <w:r>
        <w:rPr>
          <w:rFonts w:ascii="Times New Roman" w:eastAsia="Times New Roman" w:hAnsi="Times New Roman" w:cs="Times New Roman"/>
          <w:sz w:val="24"/>
          <w:szCs w:val="24"/>
          <w:lang w:val="de-DE" w:eastAsia="de-DE"/>
        </w:rPr>
        <w:t>Banking</w:t>
      </w:r>
      <w:r w:rsidRPr="00E92E3A">
        <w:rPr>
          <w:rFonts w:ascii="Times New Roman" w:eastAsia="Times New Roman" w:hAnsi="Times New Roman" w:cs="Times New Roman"/>
          <w:sz w:val="24"/>
          <w:szCs w:val="24"/>
          <w:lang w:val="de-DE" w:eastAsia="de-DE"/>
        </w:rPr>
        <w:t xml:space="preserve"> entwickelt, die bereits Angular und </w:t>
      </w:r>
      <w:proofErr w:type="spellStart"/>
      <w:r w:rsidRPr="00E92E3A">
        <w:rPr>
          <w:rFonts w:ascii="Times New Roman" w:eastAsia="Times New Roman" w:hAnsi="Times New Roman" w:cs="Times New Roman"/>
          <w:sz w:val="24"/>
          <w:szCs w:val="24"/>
          <w:lang w:val="de-DE" w:eastAsia="de-DE"/>
        </w:rPr>
        <w:t>TypeScript</w:t>
      </w:r>
      <w:proofErr w:type="spellEnd"/>
      <w:r w:rsidRPr="00E92E3A">
        <w:rPr>
          <w:rFonts w:ascii="Times New Roman" w:eastAsia="Times New Roman" w:hAnsi="Times New Roman" w:cs="Times New Roman"/>
          <w:sz w:val="24"/>
          <w:szCs w:val="24"/>
          <w:lang w:val="de-DE" w:eastAsia="de-DE"/>
        </w:rPr>
        <w:t xml:space="preserve"> als wesentliche Technologien für die Frontend-Entwicklung verwendet.</w:t>
      </w:r>
    </w:p>
    <w:p w14:paraId="6793914D" w14:textId="77777777" w:rsidR="00E92E3A" w:rsidRDefault="00E92E3A" w:rsidP="005E7897">
      <w:pPr>
        <w:spacing w:before="100" w:beforeAutospacing="1" w:after="100" w:afterAutospacing="1" w:line="240" w:lineRule="auto"/>
        <w:rPr>
          <w:rFonts w:ascii="Times New Roman" w:eastAsia="Times New Roman" w:hAnsi="Times New Roman" w:cs="Times New Roman"/>
          <w:sz w:val="24"/>
          <w:szCs w:val="24"/>
          <w:lang w:val="de-DE" w:eastAsia="de-DE"/>
        </w:rPr>
      </w:pPr>
    </w:p>
    <w:p w14:paraId="0B7D69DC" w14:textId="77777777" w:rsidR="00E92E3A" w:rsidRDefault="00E92E3A" w:rsidP="005E7897">
      <w:pPr>
        <w:spacing w:before="100" w:beforeAutospacing="1" w:after="100" w:afterAutospacing="1" w:line="240" w:lineRule="auto"/>
        <w:rPr>
          <w:rFonts w:ascii="Times New Roman" w:eastAsia="Times New Roman" w:hAnsi="Times New Roman" w:cs="Times New Roman"/>
          <w:sz w:val="24"/>
          <w:szCs w:val="24"/>
          <w:lang w:val="de-DE" w:eastAsia="de-DE"/>
        </w:rPr>
      </w:pPr>
    </w:p>
    <w:p w14:paraId="6774F9BA" w14:textId="233A37DA" w:rsidR="005E7897" w:rsidRPr="005E7897" w:rsidRDefault="005E7897" w:rsidP="005E7897">
      <w:pPr>
        <w:spacing w:before="100" w:beforeAutospacing="1" w:after="100" w:afterAutospacing="1" w:line="240" w:lineRule="auto"/>
        <w:rPr>
          <w:rFonts w:ascii="Times New Roman" w:eastAsia="Times New Roman" w:hAnsi="Times New Roman" w:cs="Times New Roman"/>
          <w:sz w:val="24"/>
          <w:szCs w:val="24"/>
          <w:lang w:val="de-DE" w:eastAsia="de-DE"/>
        </w:rPr>
      </w:pPr>
      <w:r w:rsidRPr="005E7897">
        <w:rPr>
          <w:rFonts w:ascii="Times New Roman" w:eastAsia="Times New Roman" w:hAnsi="Times New Roman" w:cs="Times New Roman"/>
          <w:b/>
          <w:bCs/>
          <w:sz w:val="24"/>
          <w:szCs w:val="24"/>
          <w:lang w:val="de-DE" w:eastAsia="de-DE"/>
        </w:rPr>
        <w:lastRenderedPageBreak/>
        <w:t>Technologischer Rahmen:</w:t>
      </w:r>
    </w:p>
    <w:p w14:paraId="0D9D444B" w14:textId="77777777" w:rsidR="005E7897" w:rsidRPr="005E7897" w:rsidRDefault="005E7897" w:rsidP="005E7897">
      <w:pPr>
        <w:numPr>
          <w:ilvl w:val="0"/>
          <w:numId w:val="11"/>
        </w:numPr>
        <w:spacing w:before="100" w:beforeAutospacing="1" w:after="100" w:afterAutospacing="1" w:line="240" w:lineRule="auto"/>
        <w:rPr>
          <w:rFonts w:ascii="Times New Roman" w:eastAsia="Times New Roman" w:hAnsi="Times New Roman" w:cs="Times New Roman"/>
          <w:sz w:val="24"/>
          <w:szCs w:val="24"/>
          <w:lang w:val="de-DE" w:eastAsia="de-DE"/>
        </w:rPr>
      </w:pPr>
      <w:r w:rsidRPr="005E7897">
        <w:rPr>
          <w:rFonts w:ascii="Times New Roman" w:eastAsia="Times New Roman" w:hAnsi="Times New Roman" w:cs="Times New Roman"/>
          <w:b/>
          <w:bCs/>
          <w:sz w:val="24"/>
          <w:szCs w:val="24"/>
          <w:lang w:val="de-DE" w:eastAsia="de-DE"/>
        </w:rPr>
        <w:t>Angular:</w:t>
      </w:r>
      <w:r w:rsidRPr="005E7897">
        <w:rPr>
          <w:rFonts w:ascii="Times New Roman" w:eastAsia="Times New Roman" w:hAnsi="Times New Roman" w:cs="Times New Roman"/>
          <w:sz w:val="24"/>
          <w:szCs w:val="24"/>
          <w:lang w:val="de-DE" w:eastAsia="de-DE"/>
        </w:rPr>
        <w:t xml:space="preserve"> Ein weit verbreitetes Framework für die Entwicklung von Single-Page-Anwendungen (SPA). Angular bietet eine modulare Architektur, die es ermöglicht, einzelne Komponenten unabhängig voneinander zu entwickeln und zu testen. Es unterstützt die Zwei-Wege-Datenbindung, wodurch Änderungen in der Benutzeroberfläche und im Datenmodell synchronisiert werden.</w:t>
      </w:r>
    </w:p>
    <w:p w14:paraId="65519E0D" w14:textId="77777777" w:rsidR="005E7897" w:rsidRPr="005E7897" w:rsidRDefault="005E7897" w:rsidP="005E7897">
      <w:pPr>
        <w:numPr>
          <w:ilvl w:val="0"/>
          <w:numId w:val="11"/>
        </w:numPr>
        <w:spacing w:before="100" w:beforeAutospacing="1" w:after="100" w:afterAutospacing="1" w:line="240" w:lineRule="auto"/>
        <w:rPr>
          <w:rFonts w:ascii="Times New Roman" w:eastAsia="Times New Roman" w:hAnsi="Times New Roman" w:cs="Times New Roman"/>
          <w:sz w:val="24"/>
          <w:szCs w:val="24"/>
          <w:lang w:val="de-DE" w:eastAsia="de-DE"/>
        </w:rPr>
      </w:pPr>
      <w:proofErr w:type="spellStart"/>
      <w:r w:rsidRPr="005E7897">
        <w:rPr>
          <w:rFonts w:ascii="Times New Roman" w:eastAsia="Times New Roman" w:hAnsi="Times New Roman" w:cs="Times New Roman"/>
          <w:b/>
          <w:bCs/>
          <w:sz w:val="24"/>
          <w:szCs w:val="24"/>
          <w:lang w:val="de-DE" w:eastAsia="de-DE"/>
        </w:rPr>
        <w:t>TypeScript</w:t>
      </w:r>
      <w:proofErr w:type="spellEnd"/>
      <w:r w:rsidRPr="005E7897">
        <w:rPr>
          <w:rFonts w:ascii="Times New Roman" w:eastAsia="Times New Roman" w:hAnsi="Times New Roman" w:cs="Times New Roman"/>
          <w:b/>
          <w:bCs/>
          <w:sz w:val="24"/>
          <w:szCs w:val="24"/>
          <w:lang w:val="de-DE" w:eastAsia="de-DE"/>
        </w:rPr>
        <w:t>:</w:t>
      </w:r>
      <w:r w:rsidRPr="005E7897">
        <w:rPr>
          <w:rFonts w:ascii="Times New Roman" w:eastAsia="Times New Roman" w:hAnsi="Times New Roman" w:cs="Times New Roman"/>
          <w:sz w:val="24"/>
          <w:szCs w:val="24"/>
          <w:lang w:val="de-DE" w:eastAsia="de-DE"/>
        </w:rPr>
        <w:t xml:space="preserve"> Eine strikte Supersprache von JavaScript, die statische Typisierung und moderne Features wie Klassen und Module bietet. </w:t>
      </w:r>
      <w:proofErr w:type="spellStart"/>
      <w:r w:rsidRPr="005E7897">
        <w:rPr>
          <w:rFonts w:ascii="Times New Roman" w:eastAsia="Times New Roman" w:hAnsi="Times New Roman" w:cs="Times New Roman"/>
          <w:sz w:val="24"/>
          <w:szCs w:val="24"/>
          <w:lang w:val="de-DE" w:eastAsia="de-DE"/>
        </w:rPr>
        <w:t>TypeScript</w:t>
      </w:r>
      <w:proofErr w:type="spellEnd"/>
      <w:r w:rsidRPr="005E7897">
        <w:rPr>
          <w:rFonts w:ascii="Times New Roman" w:eastAsia="Times New Roman" w:hAnsi="Times New Roman" w:cs="Times New Roman"/>
          <w:sz w:val="24"/>
          <w:szCs w:val="24"/>
          <w:lang w:val="de-DE" w:eastAsia="de-DE"/>
        </w:rPr>
        <w:t xml:space="preserve"> hilft dabei, Fehler frühzeitig zu erkennen und verbessert die Wartbarkeit des Codes durch eine klare Struktur und Typensicherheit.</w:t>
      </w:r>
    </w:p>
    <w:p w14:paraId="07294A65" w14:textId="77777777" w:rsidR="005E7897" w:rsidRDefault="005E7897" w:rsidP="005E7897">
      <w:pPr>
        <w:numPr>
          <w:ilvl w:val="0"/>
          <w:numId w:val="11"/>
        </w:numPr>
        <w:spacing w:before="100" w:beforeAutospacing="1" w:after="100" w:afterAutospacing="1" w:line="240" w:lineRule="auto"/>
        <w:rPr>
          <w:rFonts w:ascii="Times New Roman" w:eastAsia="Times New Roman" w:hAnsi="Times New Roman" w:cs="Times New Roman"/>
          <w:sz w:val="24"/>
          <w:szCs w:val="24"/>
          <w:lang w:val="de-DE" w:eastAsia="de-DE"/>
        </w:rPr>
      </w:pPr>
      <w:r w:rsidRPr="005E7897">
        <w:rPr>
          <w:rFonts w:ascii="Times New Roman" w:eastAsia="Times New Roman" w:hAnsi="Times New Roman" w:cs="Times New Roman"/>
          <w:b/>
          <w:bCs/>
          <w:sz w:val="24"/>
          <w:szCs w:val="24"/>
          <w:lang w:val="de-DE" w:eastAsia="de-DE"/>
        </w:rPr>
        <w:t>Entwicklungsumgebung:</w:t>
      </w:r>
      <w:r w:rsidRPr="005E7897">
        <w:rPr>
          <w:rFonts w:ascii="Times New Roman" w:eastAsia="Times New Roman" w:hAnsi="Times New Roman" w:cs="Times New Roman"/>
          <w:sz w:val="24"/>
          <w:szCs w:val="24"/>
          <w:lang w:val="de-DE" w:eastAsia="de-DE"/>
        </w:rPr>
        <w:t xml:space="preserve"> Visual Studio Code (VS Code) als integrierte Entwicklungsumgebung (IDE). VS Code bietet zahlreiche Erweiterungen für Angular und </w:t>
      </w:r>
      <w:proofErr w:type="spellStart"/>
      <w:r w:rsidRPr="005E7897">
        <w:rPr>
          <w:rFonts w:ascii="Times New Roman" w:eastAsia="Times New Roman" w:hAnsi="Times New Roman" w:cs="Times New Roman"/>
          <w:sz w:val="24"/>
          <w:szCs w:val="24"/>
          <w:lang w:val="de-DE" w:eastAsia="de-DE"/>
        </w:rPr>
        <w:t>TypeScript</w:t>
      </w:r>
      <w:proofErr w:type="spellEnd"/>
      <w:r w:rsidRPr="005E7897">
        <w:rPr>
          <w:rFonts w:ascii="Times New Roman" w:eastAsia="Times New Roman" w:hAnsi="Times New Roman" w:cs="Times New Roman"/>
          <w:sz w:val="24"/>
          <w:szCs w:val="24"/>
          <w:lang w:val="de-DE" w:eastAsia="de-DE"/>
        </w:rPr>
        <w:t xml:space="preserve">, wie </w:t>
      </w:r>
      <w:proofErr w:type="spellStart"/>
      <w:r w:rsidRPr="005E7897">
        <w:rPr>
          <w:rFonts w:ascii="Times New Roman" w:eastAsia="Times New Roman" w:hAnsi="Times New Roman" w:cs="Times New Roman"/>
          <w:sz w:val="24"/>
          <w:szCs w:val="24"/>
          <w:lang w:val="de-DE" w:eastAsia="de-DE"/>
        </w:rPr>
        <w:t>Linter</w:t>
      </w:r>
      <w:proofErr w:type="spellEnd"/>
      <w:r w:rsidRPr="005E7897">
        <w:rPr>
          <w:rFonts w:ascii="Times New Roman" w:eastAsia="Times New Roman" w:hAnsi="Times New Roman" w:cs="Times New Roman"/>
          <w:sz w:val="24"/>
          <w:szCs w:val="24"/>
          <w:lang w:val="de-DE" w:eastAsia="de-DE"/>
        </w:rPr>
        <w:t>, Debugger und Formatierungstools, die die Entwicklung effizienter machen.</w:t>
      </w:r>
    </w:p>
    <w:p w14:paraId="1C48FF9C" w14:textId="33BC460B" w:rsidR="005234AD" w:rsidRPr="005E7897" w:rsidRDefault="005234AD" w:rsidP="005E7897">
      <w:pPr>
        <w:numPr>
          <w:ilvl w:val="0"/>
          <w:numId w:val="11"/>
        </w:numPr>
        <w:spacing w:before="100" w:beforeAutospacing="1" w:after="100" w:afterAutospacing="1" w:line="240" w:lineRule="auto"/>
        <w:rPr>
          <w:rFonts w:ascii="Times New Roman" w:eastAsia="Times New Roman" w:hAnsi="Times New Roman" w:cs="Times New Roman"/>
          <w:sz w:val="24"/>
          <w:szCs w:val="24"/>
          <w:lang w:val="de-DE" w:eastAsia="de-DE"/>
        </w:rPr>
      </w:pPr>
      <w:proofErr w:type="spellStart"/>
      <w:r w:rsidRPr="005234AD">
        <w:rPr>
          <w:rFonts w:ascii="Times New Roman" w:eastAsia="Times New Roman" w:hAnsi="Times New Roman" w:cs="Times New Roman"/>
          <w:sz w:val="24"/>
          <w:szCs w:val="24"/>
          <w:lang w:val="de-DE" w:eastAsia="de-DE"/>
        </w:rPr>
        <w:t>Testing</w:t>
      </w:r>
      <w:proofErr w:type="spellEnd"/>
      <w:r w:rsidRPr="005234AD">
        <w:rPr>
          <w:rFonts w:ascii="Times New Roman" w:eastAsia="Times New Roman" w:hAnsi="Times New Roman" w:cs="Times New Roman"/>
          <w:sz w:val="24"/>
          <w:szCs w:val="24"/>
          <w:lang w:val="de-DE" w:eastAsia="de-DE"/>
        </w:rPr>
        <w:t>-Frameworks: Jasmine, Karma</w:t>
      </w:r>
      <w:r>
        <w:rPr>
          <w:rFonts w:ascii="Times New Roman" w:eastAsia="Times New Roman" w:hAnsi="Times New Roman" w:cs="Times New Roman"/>
          <w:sz w:val="24"/>
          <w:szCs w:val="24"/>
          <w:lang w:val="de-DE" w:eastAsia="de-DE"/>
        </w:rPr>
        <w:t xml:space="preserve"> </w:t>
      </w:r>
      <w:r w:rsidRPr="005234AD">
        <w:rPr>
          <w:rFonts w:ascii="Times New Roman" w:eastAsia="Times New Roman" w:hAnsi="Times New Roman" w:cs="Times New Roman"/>
          <w:sz w:val="24"/>
          <w:szCs w:val="24"/>
          <w:lang w:eastAsia="de-DE"/>
        </w:rPr>
        <w:t xml:space="preserve">und </w:t>
      </w:r>
      <w:proofErr w:type="spellStart"/>
      <w:r w:rsidRPr="005234AD">
        <w:rPr>
          <w:rFonts w:ascii="Times New Roman" w:eastAsia="Times New Roman" w:hAnsi="Times New Roman" w:cs="Times New Roman"/>
          <w:sz w:val="24"/>
          <w:szCs w:val="24"/>
          <w:lang w:eastAsia="de-DE"/>
        </w:rPr>
        <w:t>Angular's</w:t>
      </w:r>
      <w:proofErr w:type="spellEnd"/>
      <w:r w:rsidRPr="005234AD">
        <w:rPr>
          <w:rFonts w:ascii="Times New Roman" w:eastAsia="Times New Roman" w:hAnsi="Times New Roman" w:cs="Times New Roman"/>
          <w:sz w:val="24"/>
          <w:szCs w:val="24"/>
          <w:lang w:eastAsia="de-DE"/>
        </w:rPr>
        <w:t xml:space="preserve"> </w:t>
      </w:r>
      <w:proofErr w:type="spellStart"/>
      <w:r w:rsidRPr="005234AD">
        <w:rPr>
          <w:rFonts w:ascii="Times New Roman" w:eastAsia="Times New Roman" w:hAnsi="Times New Roman" w:cs="Times New Roman"/>
          <w:sz w:val="24"/>
          <w:szCs w:val="24"/>
          <w:lang w:eastAsia="de-DE"/>
        </w:rPr>
        <w:t>TestBed</w:t>
      </w:r>
      <w:proofErr w:type="spellEnd"/>
    </w:p>
    <w:p w14:paraId="5617A6DC" w14:textId="77777777" w:rsidR="005E7897" w:rsidRPr="005E7897" w:rsidRDefault="005E7897" w:rsidP="005E7897">
      <w:pPr>
        <w:spacing w:before="100" w:beforeAutospacing="1" w:after="100" w:afterAutospacing="1" w:line="240" w:lineRule="auto"/>
        <w:rPr>
          <w:rFonts w:ascii="Times New Roman" w:eastAsia="Times New Roman" w:hAnsi="Times New Roman" w:cs="Times New Roman"/>
          <w:sz w:val="24"/>
          <w:szCs w:val="24"/>
          <w:lang w:val="de-DE" w:eastAsia="de-DE"/>
        </w:rPr>
      </w:pPr>
      <w:r w:rsidRPr="005E7897">
        <w:rPr>
          <w:rFonts w:ascii="Times New Roman" w:eastAsia="Times New Roman" w:hAnsi="Times New Roman" w:cs="Times New Roman"/>
          <w:b/>
          <w:bCs/>
          <w:sz w:val="24"/>
          <w:szCs w:val="24"/>
          <w:lang w:val="de-DE" w:eastAsia="de-DE"/>
        </w:rPr>
        <w:t>Projektumgebung:</w:t>
      </w:r>
      <w:r w:rsidRPr="005E7897">
        <w:rPr>
          <w:rFonts w:ascii="Times New Roman" w:eastAsia="Times New Roman" w:hAnsi="Times New Roman" w:cs="Times New Roman"/>
          <w:sz w:val="24"/>
          <w:szCs w:val="24"/>
          <w:lang w:val="de-DE" w:eastAsia="de-DE"/>
        </w:rPr>
        <w:t xml:space="preserve"> Das Projekt wird als Modul in eine bestehende Angular/</w:t>
      </w:r>
      <w:proofErr w:type="spellStart"/>
      <w:r w:rsidRPr="005E7897">
        <w:rPr>
          <w:rFonts w:ascii="Times New Roman" w:eastAsia="Times New Roman" w:hAnsi="Times New Roman" w:cs="Times New Roman"/>
          <w:sz w:val="24"/>
          <w:szCs w:val="24"/>
          <w:lang w:val="de-DE" w:eastAsia="de-DE"/>
        </w:rPr>
        <w:t>TypeScript</w:t>
      </w:r>
      <w:proofErr w:type="spellEnd"/>
      <w:r w:rsidRPr="005E7897">
        <w:rPr>
          <w:rFonts w:ascii="Times New Roman" w:eastAsia="Times New Roman" w:hAnsi="Times New Roman" w:cs="Times New Roman"/>
          <w:sz w:val="24"/>
          <w:szCs w:val="24"/>
          <w:lang w:val="de-DE" w:eastAsia="de-DE"/>
        </w:rPr>
        <w:t>-Anwendung integriert, die zur Unterstützung von Geschäftsprozessen dient. Die bestehende Anwendung ist eine zentrale Plattform, die verschiedene Geschäftsprozesse abdeckt und bereits eine modulare Architektur verwendet. Die Integration des neuen Moduls soll nahtlos erfolgen, ohne die bestehende Struktur zu beeinträchtigen.</w:t>
      </w:r>
    </w:p>
    <w:p w14:paraId="6469192A" w14:textId="77777777" w:rsidR="005E7897" w:rsidRPr="005E7897" w:rsidRDefault="005E7897" w:rsidP="005E7897">
      <w:pPr>
        <w:spacing w:before="100" w:beforeAutospacing="1" w:after="100" w:afterAutospacing="1" w:line="240" w:lineRule="auto"/>
        <w:rPr>
          <w:rFonts w:ascii="Times New Roman" w:eastAsia="Times New Roman" w:hAnsi="Times New Roman" w:cs="Times New Roman"/>
          <w:sz w:val="24"/>
          <w:szCs w:val="24"/>
          <w:lang w:val="de-DE" w:eastAsia="de-DE"/>
        </w:rPr>
      </w:pPr>
      <w:r w:rsidRPr="005E7897">
        <w:rPr>
          <w:rFonts w:ascii="Times New Roman" w:eastAsia="Times New Roman" w:hAnsi="Times New Roman" w:cs="Times New Roman"/>
          <w:b/>
          <w:bCs/>
          <w:sz w:val="24"/>
          <w:szCs w:val="24"/>
          <w:lang w:val="de-DE" w:eastAsia="de-DE"/>
        </w:rPr>
        <w:t>Motivation und Hintergrund:</w:t>
      </w:r>
    </w:p>
    <w:p w14:paraId="2EF758E5" w14:textId="77777777" w:rsidR="005E7897" w:rsidRPr="005E7897" w:rsidRDefault="005E7897" w:rsidP="005E7897">
      <w:pPr>
        <w:numPr>
          <w:ilvl w:val="0"/>
          <w:numId w:val="12"/>
        </w:numPr>
        <w:spacing w:before="100" w:beforeAutospacing="1" w:after="100" w:afterAutospacing="1" w:line="240" w:lineRule="auto"/>
        <w:rPr>
          <w:rFonts w:ascii="Times New Roman" w:eastAsia="Times New Roman" w:hAnsi="Times New Roman" w:cs="Times New Roman"/>
          <w:sz w:val="24"/>
          <w:szCs w:val="24"/>
          <w:lang w:val="de-DE" w:eastAsia="de-DE"/>
        </w:rPr>
      </w:pPr>
      <w:r w:rsidRPr="005E7897">
        <w:rPr>
          <w:rFonts w:ascii="Times New Roman" w:eastAsia="Times New Roman" w:hAnsi="Times New Roman" w:cs="Times New Roman"/>
          <w:b/>
          <w:bCs/>
          <w:sz w:val="24"/>
          <w:szCs w:val="24"/>
          <w:lang w:val="de-DE" w:eastAsia="de-DE"/>
        </w:rPr>
        <w:t>Bestehende Anwendung:</w:t>
      </w:r>
      <w:r w:rsidRPr="005E7897">
        <w:rPr>
          <w:rFonts w:ascii="Times New Roman" w:eastAsia="Times New Roman" w:hAnsi="Times New Roman" w:cs="Times New Roman"/>
          <w:sz w:val="24"/>
          <w:szCs w:val="24"/>
          <w:lang w:val="de-DE" w:eastAsia="de-DE"/>
        </w:rPr>
        <w:t xml:space="preserve"> Die aktuelle Methode zur Erstellung von Dialogfenstern ist ineffizient und fehleranfällig. Entwickler müssen viel Zeit aufwenden, um Dialoge manuell zu konfigurieren und zu erstellen.</w:t>
      </w:r>
    </w:p>
    <w:p w14:paraId="621A0D99" w14:textId="77777777" w:rsidR="005E7897" w:rsidRPr="005E7897" w:rsidRDefault="005E7897" w:rsidP="005E7897">
      <w:pPr>
        <w:numPr>
          <w:ilvl w:val="0"/>
          <w:numId w:val="12"/>
        </w:numPr>
        <w:spacing w:before="100" w:beforeAutospacing="1" w:after="100" w:afterAutospacing="1" w:line="240" w:lineRule="auto"/>
        <w:rPr>
          <w:rFonts w:ascii="Times New Roman" w:eastAsia="Times New Roman" w:hAnsi="Times New Roman" w:cs="Times New Roman"/>
          <w:sz w:val="24"/>
          <w:szCs w:val="24"/>
          <w:lang w:val="de-DE" w:eastAsia="de-DE"/>
        </w:rPr>
      </w:pPr>
      <w:r w:rsidRPr="005E7897">
        <w:rPr>
          <w:rFonts w:ascii="Times New Roman" w:eastAsia="Times New Roman" w:hAnsi="Times New Roman" w:cs="Times New Roman"/>
          <w:b/>
          <w:bCs/>
          <w:sz w:val="24"/>
          <w:szCs w:val="24"/>
          <w:lang w:val="de-DE" w:eastAsia="de-DE"/>
        </w:rPr>
        <w:t>Notwendigkeit:</w:t>
      </w:r>
      <w:r w:rsidRPr="005E7897">
        <w:rPr>
          <w:rFonts w:ascii="Times New Roman" w:eastAsia="Times New Roman" w:hAnsi="Times New Roman" w:cs="Times New Roman"/>
          <w:sz w:val="24"/>
          <w:szCs w:val="24"/>
          <w:lang w:val="de-DE" w:eastAsia="de-DE"/>
        </w:rPr>
        <w:t xml:space="preserve"> Ein Tool, das diesen Prozess automatisiert, reduziert die Fehleranfälligkeit und spart wertvolle Entwicklungszeit. Die Integration eines solchen Tools in die bestehende Anwendung verbessert die Effizienz und Qualität der Entwicklung.</w:t>
      </w:r>
    </w:p>
    <w:p w14:paraId="20093622" w14:textId="77777777" w:rsidR="00C5147C" w:rsidRPr="00C5147C" w:rsidRDefault="00C5147C" w:rsidP="00C5147C">
      <w:pPr>
        <w:pStyle w:val="berschrift1"/>
        <w:rPr>
          <w:rFonts w:asciiTheme="minorHAnsi" w:eastAsiaTheme="minorEastAsia" w:hAnsiTheme="minorHAnsi" w:cstheme="minorBidi"/>
          <w:b w:val="0"/>
          <w:bCs w:val="0"/>
          <w:color w:val="auto"/>
          <w:sz w:val="22"/>
          <w:szCs w:val="22"/>
        </w:rPr>
      </w:pPr>
      <w:r w:rsidRPr="00C5147C">
        <w:rPr>
          <w:rFonts w:asciiTheme="minorHAnsi" w:eastAsiaTheme="minorEastAsia" w:hAnsiTheme="minorHAnsi" w:cstheme="minorBidi"/>
          <w:b w:val="0"/>
          <w:bCs w:val="0"/>
          <w:color w:val="auto"/>
          <w:sz w:val="22"/>
          <w:szCs w:val="22"/>
        </w:rPr>
        <w:lastRenderedPageBreak/>
        <w:t xml:space="preserve">3. </w:t>
      </w:r>
      <w:proofErr w:type="spellStart"/>
      <w:r w:rsidRPr="00C5147C">
        <w:rPr>
          <w:rFonts w:asciiTheme="minorHAnsi" w:eastAsiaTheme="minorEastAsia" w:hAnsiTheme="minorHAnsi" w:cstheme="minorBidi"/>
          <w:b w:val="0"/>
          <w:bCs w:val="0"/>
          <w:color w:val="auto"/>
          <w:sz w:val="22"/>
          <w:szCs w:val="22"/>
        </w:rPr>
        <w:t>Projektumsetzung</w:t>
      </w:r>
      <w:proofErr w:type="spellEnd"/>
    </w:p>
    <w:p w14:paraId="1C6E88ED" w14:textId="5E4C7017" w:rsidR="00C5147C" w:rsidRPr="00C5147C" w:rsidRDefault="00E92E3A" w:rsidP="00C5147C">
      <w:pPr>
        <w:pStyle w:val="berschrift1"/>
        <w:rPr>
          <w:rFonts w:asciiTheme="minorHAnsi" w:eastAsiaTheme="minorEastAsia" w:hAnsiTheme="minorHAnsi" w:cstheme="minorBidi"/>
          <w:b w:val="0"/>
          <w:bCs w:val="0"/>
          <w:color w:val="auto"/>
          <w:sz w:val="22"/>
          <w:szCs w:val="22"/>
        </w:rPr>
      </w:pPr>
      <w:r w:rsidRPr="00E92E3A">
        <w:rPr>
          <w:rFonts w:asciiTheme="minorHAnsi" w:eastAsiaTheme="minorEastAsia" w:hAnsiTheme="minorHAnsi" w:cstheme="minorBidi"/>
          <w:b w:val="0"/>
          <w:bCs w:val="0"/>
          <w:color w:val="auto"/>
          <w:sz w:val="22"/>
          <w:szCs w:val="22"/>
        </w:rPr>
        <w:t xml:space="preserve">Die </w:t>
      </w:r>
      <w:proofErr w:type="spellStart"/>
      <w:r w:rsidRPr="00E92E3A">
        <w:rPr>
          <w:rFonts w:asciiTheme="minorHAnsi" w:eastAsiaTheme="minorEastAsia" w:hAnsiTheme="minorHAnsi" w:cstheme="minorBidi"/>
          <w:b w:val="0"/>
          <w:bCs w:val="0"/>
          <w:color w:val="auto"/>
          <w:sz w:val="22"/>
          <w:szCs w:val="22"/>
        </w:rPr>
        <w:t>Umsetzung</w:t>
      </w:r>
      <w:proofErr w:type="spellEnd"/>
      <w:r w:rsidRPr="00E92E3A">
        <w:rPr>
          <w:rFonts w:asciiTheme="minorHAnsi" w:eastAsiaTheme="minorEastAsia" w:hAnsiTheme="minorHAnsi" w:cstheme="minorBidi"/>
          <w:b w:val="0"/>
          <w:bCs w:val="0"/>
          <w:color w:val="auto"/>
          <w:sz w:val="22"/>
          <w:szCs w:val="22"/>
        </w:rPr>
        <w:t xml:space="preserve"> des </w:t>
      </w:r>
      <w:proofErr w:type="spellStart"/>
      <w:r w:rsidRPr="00E92E3A">
        <w:rPr>
          <w:rFonts w:asciiTheme="minorHAnsi" w:eastAsiaTheme="minorEastAsia" w:hAnsiTheme="minorHAnsi" w:cstheme="minorBidi"/>
          <w:b w:val="0"/>
          <w:bCs w:val="0"/>
          <w:color w:val="auto"/>
          <w:sz w:val="22"/>
          <w:szCs w:val="22"/>
        </w:rPr>
        <w:t>Projekts</w:t>
      </w:r>
      <w:proofErr w:type="spellEnd"/>
      <w:r w:rsidRPr="00E92E3A">
        <w:rPr>
          <w:rFonts w:asciiTheme="minorHAnsi" w:eastAsiaTheme="minorEastAsia" w:hAnsiTheme="minorHAnsi" w:cstheme="minorBidi"/>
          <w:b w:val="0"/>
          <w:bCs w:val="0"/>
          <w:color w:val="auto"/>
          <w:sz w:val="22"/>
          <w:szCs w:val="22"/>
        </w:rPr>
        <w:t xml:space="preserve"> </w:t>
      </w:r>
      <w:proofErr w:type="spellStart"/>
      <w:r w:rsidRPr="00E92E3A">
        <w:rPr>
          <w:rFonts w:asciiTheme="minorHAnsi" w:eastAsiaTheme="minorEastAsia" w:hAnsiTheme="minorHAnsi" w:cstheme="minorBidi"/>
          <w:b w:val="0"/>
          <w:bCs w:val="0"/>
          <w:color w:val="auto"/>
          <w:sz w:val="22"/>
          <w:szCs w:val="22"/>
        </w:rPr>
        <w:t>erfolgte</w:t>
      </w:r>
      <w:proofErr w:type="spellEnd"/>
      <w:r w:rsidRPr="00E92E3A">
        <w:rPr>
          <w:rFonts w:asciiTheme="minorHAnsi" w:eastAsiaTheme="minorEastAsia" w:hAnsiTheme="minorHAnsi" w:cstheme="minorBidi"/>
          <w:b w:val="0"/>
          <w:bCs w:val="0"/>
          <w:color w:val="auto"/>
          <w:sz w:val="22"/>
          <w:szCs w:val="22"/>
        </w:rPr>
        <w:t xml:space="preserve"> </w:t>
      </w:r>
      <w:proofErr w:type="spellStart"/>
      <w:r w:rsidRPr="00E92E3A">
        <w:rPr>
          <w:rFonts w:asciiTheme="minorHAnsi" w:eastAsiaTheme="minorEastAsia" w:hAnsiTheme="minorHAnsi" w:cstheme="minorBidi"/>
          <w:b w:val="0"/>
          <w:bCs w:val="0"/>
          <w:color w:val="auto"/>
          <w:sz w:val="22"/>
          <w:szCs w:val="22"/>
        </w:rPr>
        <w:t>innerhalb</w:t>
      </w:r>
      <w:proofErr w:type="spellEnd"/>
      <w:r w:rsidRPr="00E92E3A">
        <w:rPr>
          <w:rFonts w:asciiTheme="minorHAnsi" w:eastAsiaTheme="minorEastAsia" w:hAnsiTheme="minorHAnsi" w:cstheme="minorBidi"/>
          <w:b w:val="0"/>
          <w:bCs w:val="0"/>
          <w:color w:val="auto"/>
          <w:sz w:val="22"/>
          <w:szCs w:val="22"/>
        </w:rPr>
        <w:t xml:space="preserve"> von 80 </w:t>
      </w:r>
      <w:proofErr w:type="spellStart"/>
      <w:r w:rsidRPr="00E92E3A">
        <w:rPr>
          <w:rFonts w:asciiTheme="minorHAnsi" w:eastAsiaTheme="minorEastAsia" w:hAnsiTheme="minorHAnsi" w:cstheme="minorBidi"/>
          <w:b w:val="0"/>
          <w:bCs w:val="0"/>
          <w:color w:val="auto"/>
          <w:sz w:val="22"/>
          <w:szCs w:val="22"/>
        </w:rPr>
        <w:t>Stunden</w:t>
      </w:r>
      <w:proofErr w:type="spellEnd"/>
      <w:r w:rsidRPr="00E92E3A">
        <w:rPr>
          <w:rFonts w:asciiTheme="minorHAnsi" w:eastAsiaTheme="minorEastAsia" w:hAnsiTheme="minorHAnsi" w:cstheme="minorBidi"/>
          <w:b w:val="0"/>
          <w:bCs w:val="0"/>
          <w:color w:val="auto"/>
          <w:sz w:val="22"/>
          <w:szCs w:val="22"/>
        </w:rPr>
        <w:t xml:space="preserve">. </w:t>
      </w:r>
      <w:proofErr w:type="spellStart"/>
      <w:r w:rsidRPr="00E92E3A">
        <w:rPr>
          <w:rFonts w:asciiTheme="minorHAnsi" w:eastAsiaTheme="minorEastAsia" w:hAnsiTheme="minorHAnsi" w:cstheme="minorBidi"/>
          <w:b w:val="0"/>
          <w:bCs w:val="0"/>
          <w:color w:val="auto"/>
          <w:sz w:val="22"/>
          <w:szCs w:val="22"/>
        </w:rPr>
        <w:t>Diese</w:t>
      </w:r>
      <w:proofErr w:type="spellEnd"/>
      <w:r w:rsidRPr="00E92E3A">
        <w:rPr>
          <w:rFonts w:asciiTheme="minorHAnsi" w:eastAsiaTheme="minorEastAsia" w:hAnsiTheme="minorHAnsi" w:cstheme="minorBidi"/>
          <w:b w:val="0"/>
          <w:bCs w:val="0"/>
          <w:color w:val="auto"/>
          <w:sz w:val="22"/>
          <w:szCs w:val="22"/>
        </w:rPr>
        <w:t xml:space="preserve"> Zeit </w:t>
      </w:r>
      <w:proofErr w:type="spellStart"/>
      <w:r w:rsidRPr="00E92E3A">
        <w:rPr>
          <w:rFonts w:asciiTheme="minorHAnsi" w:eastAsiaTheme="minorEastAsia" w:hAnsiTheme="minorHAnsi" w:cstheme="minorBidi"/>
          <w:b w:val="0"/>
          <w:bCs w:val="0"/>
          <w:color w:val="auto"/>
          <w:sz w:val="22"/>
          <w:szCs w:val="22"/>
        </w:rPr>
        <w:t>umfasst</w:t>
      </w:r>
      <w:proofErr w:type="spellEnd"/>
      <w:r w:rsidRPr="00E92E3A">
        <w:rPr>
          <w:rFonts w:asciiTheme="minorHAnsi" w:eastAsiaTheme="minorEastAsia" w:hAnsiTheme="minorHAnsi" w:cstheme="minorBidi"/>
          <w:b w:val="0"/>
          <w:bCs w:val="0"/>
          <w:color w:val="auto"/>
          <w:sz w:val="22"/>
          <w:szCs w:val="22"/>
        </w:rPr>
        <w:t xml:space="preserve"> die </w:t>
      </w:r>
      <w:proofErr w:type="spellStart"/>
      <w:r w:rsidRPr="00E92E3A">
        <w:rPr>
          <w:rFonts w:asciiTheme="minorHAnsi" w:eastAsiaTheme="minorEastAsia" w:hAnsiTheme="minorHAnsi" w:cstheme="minorBidi"/>
          <w:b w:val="0"/>
          <w:bCs w:val="0"/>
          <w:color w:val="auto"/>
          <w:sz w:val="22"/>
          <w:szCs w:val="22"/>
        </w:rPr>
        <w:t>gesamte</w:t>
      </w:r>
      <w:proofErr w:type="spellEnd"/>
      <w:r w:rsidRPr="00E92E3A">
        <w:rPr>
          <w:rFonts w:asciiTheme="minorHAnsi" w:eastAsiaTheme="minorEastAsia" w:hAnsiTheme="minorHAnsi" w:cstheme="minorBidi"/>
          <w:b w:val="0"/>
          <w:bCs w:val="0"/>
          <w:color w:val="auto"/>
          <w:sz w:val="22"/>
          <w:szCs w:val="22"/>
        </w:rPr>
        <w:t xml:space="preserve"> </w:t>
      </w:r>
      <w:proofErr w:type="spellStart"/>
      <w:r w:rsidRPr="00E92E3A">
        <w:rPr>
          <w:rFonts w:asciiTheme="minorHAnsi" w:eastAsiaTheme="minorEastAsia" w:hAnsiTheme="minorHAnsi" w:cstheme="minorBidi"/>
          <w:b w:val="0"/>
          <w:bCs w:val="0"/>
          <w:color w:val="auto"/>
          <w:sz w:val="22"/>
          <w:szCs w:val="22"/>
        </w:rPr>
        <w:t>Entwicklungsarbeit</w:t>
      </w:r>
      <w:proofErr w:type="spellEnd"/>
      <w:r w:rsidRPr="00E92E3A">
        <w:rPr>
          <w:rFonts w:asciiTheme="minorHAnsi" w:eastAsiaTheme="minorEastAsia" w:hAnsiTheme="minorHAnsi" w:cstheme="minorBidi"/>
          <w:b w:val="0"/>
          <w:bCs w:val="0"/>
          <w:color w:val="auto"/>
          <w:sz w:val="22"/>
          <w:szCs w:val="22"/>
        </w:rPr>
        <w:t xml:space="preserve"> </w:t>
      </w:r>
      <w:proofErr w:type="spellStart"/>
      <w:r w:rsidRPr="00E92E3A">
        <w:rPr>
          <w:rFonts w:asciiTheme="minorHAnsi" w:eastAsiaTheme="minorEastAsia" w:hAnsiTheme="minorHAnsi" w:cstheme="minorBidi"/>
          <w:b w:val="0"/>
          <w:bCs w:val="0"/>
          <w:color w:val="auto"/>
          <w:sz w:val="22"/>
          <w:szCs w:val="22"/>
        </w:rPr>
        <w:t>einschließlich</w:t>
      </w:r>
      <w:proofErr w:type="spellEnd"/>
      <w:r w:rsidRPr="00E92E3A">
        <w:rPr>
          <w:rFonts w:asciiTheme="minorHAnsi" w:eastAsiaTheme="minorEastAsia" w:hAnsiTheme="minorHAnsi" w:cstheme="minorBidi"/>
          <w:b w:val="0"/>
          <w:bCs w:val="0"/>
          <w:color w:val="auto"/>
          <w:sz w:val="22"/>
          <w:szCs w:val="22"/>
        </w:rPr>
        <w:t xml:space="preserve"> der </w:t>
      </w:r>
      <w:proofErr w:type="spellStart"/>
      <w:r w:rsidRPr="00E92E3A">
        <w:rPr>
          <w:rFonts w:asciiTheme="minorHAnsi" w:eastAsiaTheme="minorEastAsia" w:hAnsiTheme="minorHAnsi" w:cstheme="minorBidi"/>
          <w:b w:val="0"/>
          <w:bCs w:val="0"/>
          <w:color w:val="auto"/>
          <w:sz w:val="22"/>
          <w:szCs w:val="22"/>
        </w:rPr>
        <w:t>Analyse</w:t>
      </w:r>
      <w:proofErr w:type="spellEnd"/>
      <w:r w:rsidRPr="00E92E3A">
        <w:rPr>
          <w:rFonts w:asciiTheme="minorHAnsi" w:eastAsiaTheme="minorEastAsia" w:hAnsiTheme="minorHAnsi" w:cstheme="minorBidi"/>
          <w:b w:val="0"/>
          <w:bCs w:val="0"/>
          <w:color w:val="auto"/>
          <w:sz w:val="22"/>
          <w:szCs w:val="22"/>
        </w:rPr>
        <w:t xml:space="preserve">, </w:t>
      </w:r>
      <w:proofErr w:type="spellStart"/>
      <w:r w:rsidRPr="00E92E3A">
        <w:rPr>
          <w:rFonts w:asciiTheme="minorHAnsi" w:eastAsiaTheme="minorEastAsia" w:hAnsiTheme="minorHAnsi" w:cstheme="minorBidi"/>
          <w:b w:val="0"/>
          <w:bCs w:val="0"/>
          <w:color w:val="auto"/>
          <w:sz w:val="22"/>
          <w:szCs w:val="22"/>
        </w:rPr>
        <w:t>Planung</w:t>
      </w:r>
      <w:proofErr w:type="spellEnd"/>
      <w:r w:rsidRPr="00E92E3A">
        <w:rPr>
          <w:rFonts w:asciiTheme="minorHAnsi" w:eastAsiaTheme="minorEastAsia" w:hAnsiTheme="minorHAnsi" w:cstheme="minorBidi"/>
          <w:b w:val="0"/>
          <w:bCs w:val="0"/>
          <w:color w:val="auto"/>
          <w:sz w:val="22"/>
          <w:szCs w:val="22"/>
        </w:rPr>
        <w:t xml:space="preserve">, </w:t>
      </w:r>
      <w:proofErr w:type="spellStart"/>
      <w:r w:rsidRPr="00E92E3A">
        <w:rPr>
          <w:rFonts w:asciiTheme="minorHAnsi" w:eastAsiaTheme="minorEastAsia" w:hAnsiTheme="minorHAnsi" w:cstheme="minorBidi"/>
          <w:b w:val="0"/>
          <w:bCs w:val="0"/>
          <w:color w:val="auto"/>
          <w:sz w:val="22"/>
          <w:szCs w:val="22"/>
        </w:rPr>
        <w:t>Implementierung</w:t>
      </w:r>
      <w:proofErr w:type="spellEnd"/>
      <w:r w:rsidRPr="00E92E3A">
        <w:rPr>
          <w:rFonts w:asciiTheme="minorHAnsi" w:eastAsiaTheme="minorEastAsia" w:hAnsiTheme="minorHAnsi" w:cstheme="minorBidi"/>
          <w:b w:val="0"/>
          <w:bCs w:val="0"/>
          <w:color w:val="auto"/>
          <w:sz w:val="22"/>
          <w:szCs w:val="22"/>
        </w:rPr>
        <w:t xml:space="preserve">, </w:t>
      </w:r>
      <w:proofErr w:type="spellStart"/>
      <w:r w:rsidRPr="00E92E3A">
        <w:rPr>
          <w:rFonts w:asciiTheme="minorHAnsi" w:eastAsiaTheme="minorEastAsia" w:hAnsiTheme="minorHAnsi" w:cstheme="minorBidi"/>
          <w:b w:val="0"/>
          <w:bCs w:val="0"/>
          <w:color w:val="auto"/>
          <w:sz w:val="22"/>
          <w:szCs w:val="22"/>
        </w:rPr>
        <w:t>Testung</w:t>
      </w:r>
      <w:proofErr w:type="spellEnd"/>
      <w:r w:rsidRPr="00E92E3A">
        <w:rPr>
          <w:rFonts w:asciiTheme="minorHAnsi" w:eastAsiaTheme="minorEastAsia" w:hAnsiTheme="minorHAnsi" w:cstheme="minorBidi"/>
          <w:b w:val="0"/>
          <w:bCs w:val="0"/>
          <w:color w:val="auto"/>
          <w:sz w:val="22"/>
          <w:szCs w:val="22"/>
        </w:rPr>
        <w:t xml:space="preserve"> und </w:t>
      </w:r>
      <w:proofErr w:type="spellStart"/>
      <w:r w:rsidRPr="00E92E3A">
        <w:rPr>
          <w:rFonts w:asciiTheme="minorHAnsi" w:eastAsiaTheme="minorEastAsia" w:hAnsiTheme="minorHAnsi" w:cstheme="minorBidi"/>
          <w:b w:val="0"/>
          <w:bCs w:val="0"/>
          <w:color w:val="auto"/>
          <w:sz w:val="22"/>
          <w:szCs w:val="22"/>
        </w:rPr>
        <w:t>Dokumentation</w:t>
      </w:r>
      <w:proofErr w:type="spellEnd"/>
      <w:r w:rsidRPr="00E92E3A">
        <w:rPr>
          <w:rFonts w:asciiTheme="minorHAnsi" w:eastAsiaTheme="minorEastAsia" w:hAnsiTheme="minorHAnsi" w:cstheme="minorBidi"/>
          <w:b w:val="0"/>
          <w:bCs w:val="0"/>
          <w:color w:val="auto"/>
          <w:sz w:val="22"/>
          <w:szCs w:val="22"/>
        </w:rPr>
        <w:t xml:space="preserve">. Das </w:t>
      </w:r>
      <w:proofErr w:type="spellStart"/>
      <w:r w:rsidRPr="00E92E3A">
        <w:rPr>
          <w:rFonts w:asciiTheme="minorHAnsi" w:eastAsiaTheme="minorEastAsia" w:hAnsiTheme="minorHAnsi" w:cstheme="minorBidi"/>
          <w:b w:val="0"/>
          <w:bCs w:val="0"/>
          <w:color w:val="auto"/>
          <w:sz w:val="22"/>
          <w:szCs w:val="22"/>
        </w:rPr>
        <w:t>Projekt</w:t>
      </w:r>
      <w:proofErr w:type="spellEnd"/>
      <w:r w:rsidRPr="00E92E3A">
        <w:rPr>
          <w:rFonts w:asciiTheme="minorHAnsi" w:eastAsiaTheme="minorEastAsia" w:hAnsiTheme="minorHAnsi" w:cstheme="minorBidi"/>
          <w:b w:val="0"/>
          <w:bCs w:val="0"/>
          <w:color w:val="auto"/>
          <w:sz w:val="22"/>
          <w:szCs w:val="22"/>
        </w:rPr>
        <w:t xml:space="preserve"> </w:t>
      </w:r>
      <w:proofErr w:type="spellStart"/>
      <w:r w:rsidRPr="00E92E3A">
        <w:rPr>
          <w:rFonts w:asciiTheme="minorHAnsi" w:eastAsiaTheme="minorEastAsia" w:hAnsiTheme="minorHAnsi" w:cstheme="minorBidi"/>
          <w:b w:val="0"/>
          <w:bCs w:val="0"/>
          <w:color w:val="auto"/>
          <w:sz w:val="22"/>
          <w:szCs w:val="22"/>
        </w:rPr>
        <w:t>wurde</w:t>
      </w:r>
      <w:proofErr w:type="spellEnd"/>
      <w:r w:rsidRPr="00E92E3A">
        <w:rPr>
          <w:rFonts w:asciiTheme="minorHAnsi" w:eastAsiaTheme="minorEastAsia" w:hAnsiTheme="minorHAnsi" w:cstheme="minorBidi"/>
          <w:b w:val="0"/>
          <w:bCs w:val="0"/>
          <w:color w:val="auto"/>
          <w:sz w:val="22"/>
          <w:szCs w:val="22"/>
        </w:rPr>
        <w:t xml:space="preserve"> in </w:t>
      </w:r>
      <w:proofErr w:type="spellStart"/>
      <w:r w:rsidRPr="00E92E3A">
        <w:rPr>
          <w:rFonts w:asciiTheme="minorHAnsi" w:eastAsiaTheme="minorEastAsia" w:hAnsiTheme="minorHAnsi" w:cstheme="minorBidi"/>
          <w:b w:val="0"/>
          <w:bCs w:val="0"/>
          <w:color w:val="auto"/>
          <w:sz w:val="22"/>
          <w:szCs w:val="22"/>
        </w:rPr>
        <w:t>einem</w:t>
      </w:r>
      <w:proofErr w:type="spellEnd"/>
      <w:r w:rsidRPr="00E92E3A">
        <w:rPr>
          <w:rFonts w:asciiTheme="minorHAnsi" w:eastAsiaTheme="minorEastAsia" w:hAnsiTheme="minorHAnsi" w:cstheme="minorBidi"/>
          <w:b w:val="0"/>
          <w:bCs w:val="0"/>
          <w:color w:val="auto"/>
          <w:sz w:val="22"/>
          <w:szCs w:val="22"/>
        </w:rPr>
        <w:t xml:space="preserve"> </w:t>
      </w:r>
      <w:proofErr w:type="spellStart"/>
      <w:r w:rsidRPr="00E92E3A">
        <w:rPr>
          <w:rFonts w:asciiTheme="minorHAnsi" w:eastAsiaTheme="minorEastAsia" w:hAnsiTheme="minorHAnsi" w:cstheme="minorBidi"/>
          <w:b w:val="0"/>
          <w:bCs w:val="0"/>
          <w:color w:val="auto"/>
          <w:sz w:val="22"/>
          <w:szCs w:val="22"/>
        </w:rPr>
        <w:t>iterativen</w:t>
      </w:r>
      <w:proofErr w:type="spellEnd"/>
      <w:r w:rsidRPr="00E92E3A">
        <w:rPr>
          <w:rFonts w:asciiTheme="minorHAnsi" w:eastAsiaTheme="minorEastAsia" w:hAnsiTheme="minorHAnsi" w:cstheme="minorBidi"/>
          <w:b w:val="0"/>
          <w:bCs w:val="0"/>
          <w:color w:val="auto"/>
          <w:sz w:val="22"/>
          <w:szCs w:val="22"/>
        </w:rPr>
        <w:t xml:space="preserve"> Ansatz </w:t>
      </w:r>
      <w:proofErr w:type="spellStart"/>
      <w:r w:rsidRPr="00E92E3A">
        <w:rPr>
          <w:rFonts w:asciiTheme="minorHAnsi" w:eastAsiaTheme="minorEastAsia" w:hAnsiTheme="minorHAnsi" w:cstheme="minorBidi"/>
          <w:b w:val="0"/>
          <w:bCs w:val="0"/>
          <w:color w:val="auto"/>
          <w:sz w:val="22"/>
          <w:szCs w:val="22"/>
        </w:rPr>
        <w:t>entwickelt</w:t>
      </w:r>
      <w:proofErr w:type="spellEnd"/>
      <w:r w:rsidRPr="00E92E3A">
        <w:rPr>
          <w:rFonts w:asciiTheme="minorHAnsi" w:eastAsiaTheme="minorEastAsia" w:hAnsiTheme="minorHAnsi" w:cstheme="minorBidi"/>
          <w:b w:val="0"/>
          <w:bCs w:val="0"/>
          <w:color w:val="auto"/>
          <w:sz w:val="22"/>
          <w:szCs w:val="22"/>
        </w:rPr>
        <w:t xml:space="preserve">, </w:t>
      </w:r>
      <w:proofErr w:type="spellStart"/>
      <w:r w:rsidRPr="00E92E3A">
        <w:rPr>
          <w:rFonts w:asciiTheme="minorHAnsi" w:eastAsiaTheme="minorEastAsia" w:hAnsiTheme="minorHAnsi" w:cstheme="minorBidi"/>
          <w:b w:val="0"/>
          <w:bCs w:val="0"/>
          <w:color w:val="auto"/>
          <w:sz w:val="22"/>
          <w:szCs w:val="22"/>
        </w:rPr>
        <w:t>bei</w:t>
      </w:r>
      <w:proofErr w:type="spellEnd"/>
      <w:r w:rsidRPr="00E92E3A">
        <w:rPr>
          <w:rFonts w:asciiTheme="minorHAnsi" w:eastAsiaTheme="minorEastAsia" w:hAnsiTheme="minorHAnsi" w:cstheme="minorBidi"/>
          <w:b w:val="0"/>
          <w:bCs w:val="0"/>
          <w:color w:val="auto"/>
          <w:sz w:val="22"/>
          <w:szCs w:val="22"/>
        </w:rPr>
        <w:t xml:space="preserve"> dem die </w:t>
      </w:r>
      <w:proofErr w:type="spellStart"/>
      <w:r w:rsidRPr="00E92E3A">
        <w:rPr>
          <w:rFonts w:asciiTheme="minorHAnsi" w:eastAsiaTheme="minorEastAsia" w:hAnsiTheme="minorHAnsi" w:cstheme="minorBidi"/>
          <w:b w:val="0"/>
          <w:bCs w:val="0"/>
          <w:color w:val="auto"/>
          <w:sz w:val="22"/>
          <w:szCs w:val="22"/>
        </w:rPr>
        <w:t>Funktionalitäten</w:t>
      </w:r>
      <w:proofErr w:type="spellEnd"/>
      <w:r w:rsidRPr="00E92E3A">
        <w:rPr>
          <w:rFonts w:asciiTheme="minorHAnsi" w:eastAsiaTheme="minorEastAsia" w:hAnsiTheme="minorHAnsi" w:cstheme="minorBidi"/>
          <w:b w:val="0"/>
          <w:bCs w:val="0"/>
          <w:color w:val="auto"/>
          <w:sz w:val="22"/>
          <w:szCs w:val="22"/>
        </w:rPr>
        <w:t xml:space="preserve"> Schritt für Schritt </w:t>
      </w:r>
      <w:proofErr w:type="spellStart"/>
      <w:r w:rsidRPr="00E92E3A">
        <w:rPr>
          <w:rFonts w:asciiTheme="minorHAnsi" w:eastAsiaTheme="minorEastAsia" w:hAnsiTheme="minorHAnsi" w:cstheme="minorBidi"/>
          <w:b w:val="0"/>
          <w:bCs w:val="0"/>
          <w:color w:val="auto"/>
          <w:sz w:val="22"/>
          <w:szCs w:val="22"/>
        </w:rPr>
        <w:t>hinzugefügt</w:t>
      </w:r>
      <w:proofErr w:type="spellEnd"/>
      <w:r w:rsidRPr="00E92E3A">
        <w:rPr>
          <w:rFonts w:asciiTheme="minorHAnsi" w:eastAsiaTheme="minorEastAsia" w:hAnsiTheme="minorHAnsi" w:cstheme="minorBidi"/>
          <w:b w:val="0"/>
          <w:bCs w:val="0"/>
          <w:color w:val="auto"/>
          <w:sz w:val="22"/>
          <w:szCs w:val="22"/>
        </w:rPr>
        <w:t xml:space="preserve"> und </w:t>
      </w:r>
      <w:proofErr w:type="spellStart"/>
      <w:r w:rsidRPr="00E92E3A">
        <w:rPr>
          <w:rFonts w:asciiTheme="minorHAnsi" w:eastAsiaTheme="minorEastAsia" w:hAnsiTheme="minorHAnsi" w:cstheme="minorBidi"/>
          <w:b w:val="0"/>
          <w:bCs w:val="0"/>
          <w:color w:val="auto"/>
          <w:sz w:val="22"/>
          <w:szCs w:val="22"/>
        </w:rPr>
        <w:t>getestet</w:t>
      </w:r>
      <w:proofErr w:type="spellEnd"/>
      <w:r w:rsidRPr="00E92E3A">
        <w:rPr>
          <w:rFonts w:asciiTheme="minorHAnsi" w:eastAsiaTheme="minorEastAsia" w:hAnsiTheme="minorHAnsi" w:cstheme="minorBidi"/>
          <w:b w:val="0"/>
          <w:bCs w:val="0"/>
          <w:color w:val="auto"/>
          <w:sz w:val="22"/>
          <w:szCs w:val="22"/>
        </w:rPr>
        <w:t xml:space="preserve"> </w:t>
      </w:r>
      <w:proofErr w:type="spellStart"/>
      <w:r w:rsidRPr="00E92E3A">
        <w:rPr>
          <w:rFonts w:asciiTheme="minorHAnsi" w:eastAsiaTheme="minorEastAsia" w:hAnsiTheme="minorHAnsi" w:cstheme="minorBidi"/>
          <w:b w:val="0"/>
          <w:bCs w:val="0"/>
          <w:color w:val="auto"/>
          <w:sz w:val="22"/>
          <w:szCs w:val="22"/>
        </w:rPr>
        <w:t>wurden</w:t>
      </w:r>
      <w:proofErr w:type="spellEnd"/>
      <w:r w:rsidRPr="00E92E3A">
        <w:rPr>
          <w:rFonts w:asciiTheme="minorHAnsi" w:eastAsiaTheme="minorEastAsia" w:hAnsiTheme="minorHAnsi" w:cstheme="minorBidi"/>
          <w:b w:val="0"/>
          <w:bCs w:val="0"/>
          <w:color w:val="auto"/>
          <w:sz w:val="22"/>
          <w:szCs w:val="22"/>
        </w:rPr>
        <w:t>.</w:t>
      </w:r>
      <w:r w:rsidR="00C5147C" w:rsidRPr="00C5147C">
        <w:rPr>
          <w:rFonts w:asciiTheme="minorHAnsi" w:eastAsiaTheme="minorEastAsia" w:hAnsiTheme="minorHAnsi" w:cstheme="minorBidi"/>
          <w:b w:val="0"/>
          <w:bCs w:val="0"/>
          <w:color w:val="auto"/>
          <w:sz w:val="22"/>
          <w:szCs w:val="22"/>
        </w:rPr>
        <w:t>.</w:t>
      </w:r>
    </w:p>
    <w:p w14:paraId="5787A604" w14:textId="77777777" w:rsidR="00C5147C" w:rsidRPr="00C5147C" w:rsidRDefault="00C5147C" w:rsidP="00C5147C">
      <w:pPr>
        <w:pStyle w:val="berschrift1"/>
        <w:rPr>
          <w:rFonts w:asciiTheme="minorHAnsi" w:eastAsiaTheme="minorEastAsia" w:hAnsiTheme="minorHAnsi" w:cstheme="minorBidi"/>
          <w:b w:val="0"/>
          <w:bCs w:val="0"/>
          <w:color w:val="auto"/>
          <w:sz w:val="22"/>
          <w:szCs w:val="22"/>
        </w:rPr>
      </w:pPr>
    </w:p>
    <w:p w14:paraId="2974F0E4" w14:textId="0721ED3C" w:rsidR="00C5147C" w:rsidRPr="00C5147C" w:rsidRDefault="00C5147C" w:rsidP="00C5147C">
      <w:pPr>
        <w:pStyle w:val="berschrift1"/>
        <w:rPr>
          <w:rFonts w:asciiTheme="minorHAnsi" w:eastAsiaTheme="minorEastAsia" w:hAnsiTheme="minorHAnsi" w:cstheme="minorBidi"/>
          <w:b w:val="0"/>
          <w:bCs w:val="0"/>
          <w:color w:val="auto"/>
          <w:sz w:val="22"/>
          <w:szCs w:val="22"/>
        </w:rPr>
      </w:pPr>
      <w:proofErr w:type="spellStart"/>
      <w:r w:rsidRPr="00C5147C">
        <w:rPr>
          <w:rFonts w:asciiTheme="minorHAnsi" w:eastAsiaTheme="minorEastAsia" w:hAnsiTheme="minorHAnsi" w:cstheme="minorBidi"/>
          <w:b w:val="0"/>
          <w:bCs w:val="0"/>
          <w:color w:val="auto"/>
          <w:sz w:val="22"/>
          <w:szCs w:val="22"/>
        </w:rPr>
        <w:t>Phasen</w:t>
      </w:r>
      <w:proofErr w:type="spellEnd"/>
      <w:r w:rsidRPr="00C5147C">
        <w:rPr>
          <w:rFonts w:asciiTheme="minorHAnsi" w:eastAsiaTheme="minorEastAsia" w:hAnsiTheme="minorHAnsi" w:cstheme="minorBidi"/>
          <w:b w:val="0"/>
          <w:bCs w:val="0"/>
          <w:color w:val="auto"/>
          <w:sz w:val="22"/>
          <w:szCs w:val="22"/>
        </w:rPr>
        <w:t>:</w:t>
      </w:r>
    </w:p>
    <w:p w14:paraId="064A22EA" w14:textId="3B96D763" w:rsidR="00C5147C" w:rsidRPr="00C5147C" w:rsidRDefault="00C5147C" w:rsidP="00C5147C">
      <w:pPr>
        <w:pStyle w:val="berschrift1"/>
        <w:rPr>
          <w:rFonts w:asciiTheme="minorHAnsi" w:eastAsiaTheme="minorEastAsia" w:hAnsiTheme="minorHAnsi" w:cstheme="minorBidi"/>
          <w:b w:val="0"/>
          <w:bCs w:val="0"/>
          <w:color w:val="auto"/>
          <w:sz w:val="22"/>
          <w:szCs w:val="22"/>
        </w:rPr>
      </w:pPr>
      <w:proofErr w:type="spellStart"/>
      <w:r w:rsidRPr="00C5147C">
        <w:rPr>
          <w:rFonts w:asciiTheme="minorHAnsi" w:eastAsiaTheme="minorEastAsia" w:hAnsiTheme="minorHAnsi" w:cstheme="minorBidi"/>
          <w:b w:val="0"/>
          <w:bCs w:val="0"/>
          <w:color w:val="auto"/>
          <w:sz w:val="22"/>
          <w:szCs w:val="22"/>
        </w:rPr>
        <w:t>Analysephase</w:t>
      </w:r>
      <w:proofErr w:type="spellEnd"/>
      <w:r w:rsidRPr="00C5147C">
        <w:rPr>
          <w:rFonts w:asciiTheme="minorHAnsi" w:eastAsiaTheme="minorEastAsia" w:hAnsiTheme="minorHAnsi" w:cstheme="minorBidi"/>
          <w:b w:val="0"/>
          <w:bCs w:val="0"/>
          <w:color w:val="auto"/>
          <w:sz w:val="22"/>
          <w:szCs w:val="22"/>
        </w:rPr>
        <w:t xml:space="preserve">: In </w:t>
      </w:r>
      <w:proofErr w:type="spellStart"/>
      <w:r w:rsidRPr="00C5147C">
        <w:rPr>
          <w:rFonts w:asciiTheme="minorHAnsi" w:eastAsiaTheme="minorEastAsia" w:hAnsiTheme="minorHAnsi" w:cstheme="minorBidi"/>
          <w:b w:val="0"/>
          <w:bCs w:val="0"/>
          <w:color w:val="auto"/>
          <w:sz w:val="22"/>
          <w:szCs w:val="22"/>
        </w:rPr>
        <w:t>dieser</w:t>
      </w:r>
      <w:proofErr w:type="spellEnd"/>
      <w:r w:rsidRPr="00C5147C">
        <w:rPr>
          <w:rFonts w:asciiTheme="minorHAnsi" w:eastAsiaTheme="minorEastAsia" w:hAnsiTheme="minorHAnsi" w:cstheme="minorBidi"/>
          <w:b w:val="0"/>
          <w:bCs w:val="0"/>
          <w:color w:val="auto"/>
          <w:sz w:val="22"/>
          <w:szCs w:val="22"/>
        </w:rPr>
        <w:t xml:space="preserve"> Phase </w:t>
      </w:r>
      <w:proofErr w:type="spellStart"/>
      <w:r w:rsidRPr="00C5147C">
        <w:rPr>
          <w:rFonts w:asciiTheme="minorHAnsi" w:eastAsiaTheme="minorEastAsia" w:hAnsiTheme="minorHAnsi" w:cstheme="minorBidi"/>
          <w:b w:val="0"/>
          <w:bCs w:val="0"/>
          <w:color w:val="auto"/>
          <w:sz w:val="22"/>
          <w:szCs w:val="22"/>
        </w:rPr>
        <w:t>wurden</w:t>
      </w:r>
      <w:proofErr w:type="spellEnd"/>
      <w:r w:rsidRPr="00C5147C">
        <w:rPr>
          <w:rFonts w:asciiTheme="minorHAnsi" w:eastAsiaTheme="minorEastAsia" w:hAnsiTheme="minorHAnsi" w:cstheme="minorBidi"/>
          <w:b w:val="0"/>
          <w:bCs w:val="0"/>
          <w:color w:val="auto"/>
          <w:sz w:val="22"/>
          <w:szCs w:val="22"/>
        </w:rPr>
        <w:t xml:space="preserve"> die </w:t>
      </w:r>
      <w:proofErr w:type="spellStart"/>
      <w:r w:rsidRPr="00C5147C">
        <w:rPr>
          <w:rFonts w:asciiTheme="minorHAnsi" w:eastAsiaTheme="minorEastAsia" w:hAnsiTheme="minorHAnsi" w:cstheme="minorBidi"/>
          <w:b w:val="0"/>
          <w:bCs w:val="0"/>
          <w:color w:val="auto"/>
          <w:sz w:val="22"/>
          <w:szCs w:val="22"/>
        </w:rPr>
        <w:t>Anforderungen</w:t>
      </w:r>
      <w:proofErr w:type="spellEnd"/>
      <w:r w:rsidRPr="00C5147C">
        <w:rPr>
          <w:rFonts w:asciiTheme="minorHAnsi" w:eastAsiaTheme="minorEastAsia" w:hAnsiTheme="minorHAnsi" w:cstheme="minorBidi"/>
          <w:b w:val="0"/>
          <w:bCs w:val="0"/>
          <w:color w:val="auto"/>
          <w:sz w:val="22"/>
          <w:szCs w:val="22"/>
        </w:rPr>
        <w:t xml:space="preserve"> </w:t>
      </w:r>
      <w:proofErr w:type="spellStart"/>
      <w:r w:rsidRPr="00C5147C">
        <w:rPr>
          <w:rFonts w:asciiTheme="minorHAnsi" w:eastAsiaTheme="minorEastAsia" w:hAnsiTheme="minorHAnsi" w:cstheme="minorBidi"/>
          <w:b w:val="0"/>
          <w:bCs w:val="0"/>
          <w:color w:val="auto"/>
          <w:sz w:val="22"/>
          <w:szCs w:val="22"/>
        </w:rPr>
        <w:t>an das</w:t>
      </w:r>
      <w:proofErr w:type="spellEnd"/>
      <w:r w:rsidRPr="00C5147C">
        <w:rPr>
          <w:rFonts w:asciiTheme="minorHAnsi" w:eastAsiaTheme="minorEastAsia" w:hAnsiTheme="minorHAnsi" w:cstheme="minorBidi"/>
          <w:b w:val="0"/>
          <w:bCs w:val="0"/>
          <w:color w:val="auto"/>
          <w:sz w:val="22"/>
          <w:szCs w:val="22"/>
        </w:rPr>
        <w:t xml:space="preserve"> Tool </w:t>
      </w:r>
      <w:proofErr w:type="spellStart"/>
      <w:r w:rsidRPr="00C5147C">
        <w:rPr>
          <w:rFonts w:asciiTheme="minorHAnsi" w:eastAsiaTheme="minorEastAsia" w:hAnsiTheme="minorHAnsi" w:cstheme="minorBidi"/>
          <w:b w:val="0"/>
          <w:bCs w:val="0"/>
          <w:color w:val="auto"/>
          <w:sz w:val="22"/>
          <w:szCs w:val="22"/>
        </w:rPr>
        <w:t>ermittelt</w:t>
      </w:r>
      <w:proofErr w:type="spellEnd"/>
      <w:r w:rsidRPr="00C5147C">
        <w:rPr>
          <w:rFonts w:asciiTheme="minorHAnsi" w:eastAsiaTheme="minorEastAsia" w:hAnsiTheme="minorHAnsi" w:cstheme="minorBidi"/>
          <w:b w:val="0"/>
          <w:bCs w:val="0"/>
          <w:color w:val="auto"/>
          <w:sz w:val="22"/>
          <w:szCs w:val="22"/>
        </w:rPr>
        <w:t xml:space="preserve">. </w:t>
      </w:r>
    </w:p>
    <w:p w14:paraId="652A1471" w14:textId="77777777" w:rsidR="00C5147C" w:rsidRPr="00C5147C" w:rsidRDefault="00C5147C" w:rsidP="00C5147C">
      <w:pPr>
        <w:pStyle w:val="berschrift1"/>
        <w:rPr>
          <w:rFonts w:asciiTheme="minorHAnsi" w:eastAsiaTheme="minorEastAsia" w:hAnsiTheme="minorHAnsi" w:cstheme="minorBidi"/>
          <w:b w:val="0"/>
          <w:bCs w:val="0"/>
          <w:color w:val="auto"/>
          <w:sz w:val="22"/>
          <w:szCs w:val="22"/>
        </w:rPr>
      </w:pPr>
      <w:proofErr w:type="spellStart"/>
      <w:r w:rsidRPr="00C5147C">
        <w:rPr>
          <w:rFonts w:asciiTheme="minorHAnsi" w:eastAsiaTheme="minorEastAsia" w:hAnsiTheme="minorHAnsi" w:cstheme="minorBidi"/>
          <w:b w:val="0"/>
          <w:bCs w:val="0"/>
          <w:color w:val="auto"/>
          <w:sz w:val="22"/>
          <w:szCs w:val="22"/>
        </w:rPr>
        <w:t>Planungsphase</w:t>
      </w:r>
      <w:proofErr w:type="spellEnd"/>
      <w:r w:rsidRPr="00C5147C">
        <w:rPr>
          <w:rFonts w:asciiTheme="minorHAnsi" w:eastAsiaTheme="minorEastAsia" w:hAnsiTheme="minorHAnsi" w:cstheme="minorBidi"/>
          <w:b w:val="0"/>
          <w:bCs w:val="0"/>
          <w:color w:val="auto"/>
          <w:sz w:val="22"/>
          <w:szCs w:val="22"/>
        </w:rPr>
        <w:t xml:space="preserve"> / </w:t>
      </w:r>
      <w:proofErr w:type="spellStart"/>
      <w:r w:rsidRPr="00C5147C">
        <w:rPr>
          <w:rFonts w:asciiTheme="minorHAnsi" w:eastAsiaTheme="minorEastAsia" w:hAnsiTheme="minorHAnsi" w:cstheme="minorBidi"/>
          <w:b w:val="0"/>
          <w:bCs w:val="0"/>
          <w:color w:val="auto"/>
          <w:sz w:val="22"/>
          <w:szCs w:val="22"/>
        </w:rPr>
        <w:t>Entwurfsphase</w:t>
      </w:r>
      <w:proofErr w:type="spellEnd"/>
      <w:r w:rsidRPr="00C5147C">
        <w:rPr>
          <w:rFonts w:asciiTheme="minorHAnsi" w:eastAsiaTheme="minorEastAsia" w:hAnsiTheme="minorHAnsi" w:cstheme="minorBidi"/>
          <w:b w:val="0"/>
          <w:bCs w:val="0"/>
          <w:color w:val="auto"/>
          <w:sz w:val="22"/>
          <w:szCs w:val="22"/>
        </w:rPr>
        <w:t xml:space="preserve">: </w:t>
      </w:r>
      <w:proofErr w:type="spellStart"/>
      <w:r w:rsidRPr="00C5147C">
        <w:rPr>
          <w:rFonts w:asciiTheme="minorHAnsi" w:eastAsiaTheme="minorEastAsia" w:hAnsiTheme="minorHAnsi" w:cstheme="minorBidi"/>
          <w:b w:val="0"/>
          <w:bCs w:val="0"/>
          <w:color w:val="auto"/>
          <w:sz w:val="22"/>
          <w:szCs w:val="22"/>
        </w:rPr>
        <w:t>Basierend</w:t>
      </w:r>
      <w:proofErr w:type="spellEnd"/>
      <w:r w:rsidRPr="00C5147C">
        <w:rPr>
          <w:rFonts w:asciiTheme="minorHAnsi" w:eastAsiaTheme="minorEastAsia" w:hAnsiTheme="minorHAnsi" w:cstheme="minorBidi"/>
          <w:b w:val="0"/>
          <w:bCs w:val="0"/>
          <w:color w:val="auto"/>
          <w:sz w:val="22"/>
          <w:szCs w:val="22"/>
        </w:rPr>
        <w:t xml:space="preserve"> auf den </w:t>
      </w:r>
      <w:proofErr w:type="spellStart"/>
      <w:r w:rsidRPr="00C5147C">
        <w:rPr>
          <w:rFonts w:asciiTheme="minorHAnsi" w:eastAsiaTheme="minorEastAsia" w:hAnsiTheme="minorHAnsi" w:cstheme="minorBidi"/>
          <w:b w:val="0"/>
          <w:bCs w:val="0"/>
          <w:color w:val="auto"/>
          <w:sz w:val="22"/>
          <w:szCs w:val="22"/>
        </w:rPr>
        <w:t>Ergebnissen</w:t>
      </w:r>
      <w:proofErr w:type="spellEnd"/>
      <w:r w:rsidRPr="00C5147C">
        <w:rPr>
          <w:rFonts w:asciiTheme="minorHAnsi" w:eastAsiaTheme="minorEastAsia" w:hAnsiTheme="minorHAnsi" w:cstheme="minorBidi"/>
          <w:b w:val="0"/>
          <w:bCs w:val="0"/>
          <w:color w:val="auto"/>
          <w:sz w:val="22"/>
          <w:szCs w:val="22"/>
        </w:rPr>
        <w:t xml:space="preserve"> der </w:t>
      </w:r>
      <w:proofErr w:type="spellStart"/>
      <w:r w:rsidRPr="00C5147C">
        <w:rPr>
          <w:rFonts w:asciiTheme="minorHAnsi" w:eastAsiaTheme="minorEastAsia" w:hAnsiTheme="minorHAnsi" w:cstheme="minorBidi"/>
          <w:b w:val="0"/>
          <w:bCs w:val="0"/>
          <w:color w:val="auto"/>
          <w:sz w:val="22"/>
          <w:szCs w:val="22"/>
        </w:rPr>
        <w:t>Analysephase</w:t>
      </w:r>
      <w:proofErr w:type="spellEnd"/>
      <w:r w:rsidRPr="00C5147C">
        <w:rPr>
          <w:rFonts w:asciiTheme="minorHAnsi" w:eastAsiaTheme="minorEastAsia" w:hAnsiTheme="minorHAnsi" w:cstheme="minorBidi"/>
          <w:b w:val="0"/>
          <w:bCs w:val="0"/>
          <w:color w:val="auto"/>
          <w:sz w:val="22"/>
          <w:szCs w:val="22"/>
        </w:rPr>
        <w:t xml:space="preserve"> </w:t>
      </w:r>
      <w:proofErr w:type="spellStart"/>
      <w:r w:rsidRPr="00C5147C">
        <w:rPr>
          <w:rFonts w:asciiTheme="minorHAnsi" w:eastAsiaTheme="minorEastAsia" w:hAnsiTheme="minorHAnsi" w:cstheme="minorBidi"/>
          <w:b w:val="0"/>
          <w:bCs w:val="0"/>
          <w:color w:val="auto"/>
          <w:sz w:val="22"/>
          <w:szCs w:val="22"/>
        </w:rPr>
        <w:t>wurde</w:t>
      </w:r>
      <w:proofErr w:type="spellEnd"/>
      <w:r w:rsidRPr="00C5147C">
        <w:rPr>
          <w:rFonts w:asciiTheme="minorHAnsi" w:eastAsiaTheme="minorEastAsia" w:hAnsiTheme="minorHAnsi" w:cstheme="minorBidi"/>
          <w:b w:val="0"/>
          <w:bCs w:val="0"/>
          <w:color w:val="auto"/>
          <w:sz w:val="22"/>
          <w:szCs w:val="22"/>
        </w:rPr>
        <w:t xml:space="preserve"> die </w:t>
      </w:r>
      <w:proofErr w:type="spellStart"/>
      <w:r w:rsidRPr="00C5147C">
        <w:rPr>
          <w:rFonts w:asciiTheme="minorHAnsi" w:eastAsiaTheme="minorEastAsia" w:hAnsiTheme="minorHAnsi" w:cstheme="minorBidi"/>
          <w:b w:val="0"/>
          <w:bCs w:val="0"/>
          <w:color w:val="auto"/>
          <w:sz w:val="22"/>
          <w:szCs w:val="22"/>
        </w:rPr>
        <w:t>Architektur</w:t>
      </w:r>
      <w:proofErr w:type="spellEnd"/>
      <w:r w:rsidRPr="00C5147C">
        <w:rPr>
          <w:rFonts w:asciiTheme="minorHAnsi" w:eastAsiaTheme="minorEastAsia" w:hAnsiTheme="minorHAnsi" w:cstheme="minorBidi"/>
          <w:b w:val="0"/>
          <w:bCs w:val="0"/>
          <w:color w:val="auto"/>
          <w:sz w:val="22"/>
          <w:szCs w:val="22"/>
        </w:rPr>
        <w:t xml:space="preserve"> des </w:t>
      </w:r>
      <w:proofErr w:type="spellStart"/>
      <w:r w:rsidRPr="00C5147C">
        <w:rPr>
          <w:rFonts w:asciiTheme="minorHAnsi" w:eastAsiaTheme="minorEastAsia" w:hAnsiTheme="minorHAnsi" w:cstheme="minorBidi"/>
          <w:b w:val="0"/>
          <w:bCs w:val="0"/>
          <w:color w:val="auto"/>
          <w:sz w:val="22"/>
          <w:szCs w:val="22"/>
        </w:rPr>
        <w:t>neuen</w:t>
      </w:r>
      <w:proofErr w:type="spellEnd"/>
      <w:r w:rsidRPr="00C5147C">
        <w:rPr>
          <w:rFonts w:asciiTheme="minorHAnsi" w:eastAsiaTheme="minorEastAsia" w:hAnsiTheme="minorHAnsi" w:cstheme="minorBidi"/>
          <w:b w:val="0"/>
          <w:bCs w:val="0"/>
          <w:color w:val="auto"/>
          <w:sz w:val="22"/>
          <w:szCs w:val="22"/>
        </w:rPr>
        <w:t xml:space="preserve"> Tools </w:t>
      </w:r>
      <w:proofErr w:type="spellStart"/>
      <w:r w:rsidRPr="00C5147C">
        <w:rPr>
          <w:rFonts w:asciiTheme="minorHAnsi" w:eastAsiaTheme="minorEastAsia" w:hAnsiTheme="minorHAnsi" w:cstheme="minorBidi"/>
          <w:b w:val="0"/>
          <w:bCs w:val="0"/>
          <w:color w:val="auto"/>
          <w:sz w:val="22"/>
          <w:szCs w:val="22"/>
        </w:rPr>
        <w:t>entworfen</w:t>
      </w:r>
      <w:proofErr w:type="spellEnd"/>
      <w:r w:rsidRPr="00C5147C">
        <w:rPr>
          <w:rFonts w:asciiTheme="minorHAnsi" w:eastAsiaTheme="minorEastAsia" w:hAnsiTheme="minorHAnsi" w:cstheme="minorBidi"/>
          <w:b w:val="0"/>
          <w:bCs w:val="0"/>
          <w:color w:val="auto"/>
          <w:sz w:val="22"/>
          <w:szCs w:val="22"/>
        </w:rPr>
        <w:t xml:space="preserve">. Es </w:t>
      </w:r>
      <w:proofErr w:type="spellStart"/>
      <w:r w:rsidRPr="00C5147C">
        <w:rPr>
          <w:rFonts w:asciiTheme="minorHAnsi" w:eastAsiaTheme="minorEastAsia" w:hAnsiTheme="minorHAnsi" w:cstheme="minorBidi"/>
          <w:b w:val="0"/>
          <w:bCs w:val="0"/>
          <w:color w:val="auto"/>
          <w:sz w:val="22"/>
          <w:szCs w:val="22"/>
        </w:rPr>
        <w:t>wurden</w:t>
      </w:r>
      <w:proofErr w:type="spellEnd"/>
      <w:r w:rsidRPr="00C5147C">
        <w:rPr>
          <w:rFonts w:asciiTheme="minorHAnsi" w:eastAsiaTheme="minorEastAsia" w:hAnsiTheme="minorHAnsi" w:cstheme="minorBidi"/>
          <w:b w:val="0"/>
          <w:bCs w:val="0"/>
          <w:color w:val="auto"/>
          <w:sz w:val="22"/>
          <w:szCs w:val="22"/>
        </w:rPr>
        <w:t xml:space="preserve"> die </w:t>
      </w:r>
      <w:proofErr w:type="spellStart"/>
      <w:r w:rsidRPr="00C5147C">
        <w:rPr>
          <w:rFonts w:asciiTheme="minorHAnsi" w:eastAsiaTheme="minorEastAsia" w:hAnsiTheme="minorHAnsi" w:cstheme="minorBidi"/>
          <w:b w:val="0"/>
          <w:bCs w:val="0"/>
          <w:color w:val="auto"/>
          <w:sz w:val="22"/>
          <w:szCs w:val="22"/>
        </w:rPr>
        <w:t>Hauptkomponenten</w:t>
      </w:r>
      <w:proofErr w:type="spellEnd"/>
      <w:r w:rsidRPr="00C5147C">
        <w:rPr>
          <w:rFonts w:asciiTheme="minorHAnsi" w:eastAsiaTheme="minorEastAsia" w:hAnsiTheme="minorHAnsi" w:cstheme="minorBidi"/>
          <w:b w:val="0"/>
          <w:bCs w:val="0"/>
          <w:color w:val="auto"/>
          <w:sz w:val="22"/>
          <w:szCs w:val="22"/>
        </w:rPr>
        <w:t xml:space="preserve"> und </w:t>
      </w:r>
      <w:proofErr w:type="spellStart"/>
      <w:r w:rsidRPr="00C5147C">
        <w:rPr>
          <w:rFonts w:asciiTheme="minorHAnsi" w:eastAsiaTheme="minorEastAsia" w:hAnsiTheme="minorHAnsi" w:cstheme="minorBidi"/>
          <w:b w:val="0"/>
          <w:bCs w:val="0"/>
          <w:color w:val="auto"/>
          <w:sz w:val="22"/>
          <w:szCs w:val="22"/>
        </w:rPr>
        <w:t>deren</w:t>
      </w:r>
      <w:proofErr w:type="spellEnd"/>
      <w:r w:rsidRPr="00C5147C">
        <w:rPr>
          <w:rFonts w:asciiTheme="minorHAnsi" w:eastAsiaTheme="minorEastAsia" w:hAnsiTheme="minorHAnsi" w:cstheme="minorBidi"/>
          <w:b w:val="0"/>
          <w:bCs w:val="0"/>
          <w:color w:val="auto"/>
          <w:sz w:val="22"/>
          <w:szCs w:val="22"/>
        </w:rPr>
        <w:t xml:space="preserve"> </w:t>
      </w:r>
      <w:proofErr w:type="spellStart"/>
      <w:r w:rsidRPr="00C5147C">
        <w:rPr>
          <w:rFonts w:asciiTheme="minorHAnsi" w:eastAsiaTheme="minorEastAsia" w:hAnsiTheme="minorHAnsi" w:cstheme="minorBidi"/>
          <w:b w:val="0"/>
          <w:bCs w:val="0"/>
          <w:color w:val="auto"/>
          <w:sz w:val="22"/>
          <w:szCs w:val="22"/>
        </w:rPr>
        <w:t>Interaktionen</w:t>
      </w:r>
      <w:proofErr w:type="spellEnd"/>
      <w:r w:rsidRPr="00C5147C">
        <w:rPr>
          <w:rFonts w:asciiTheme="minorHAnsi" w:eastAsiaTheme="minorEastAsia" w:hAnsiTheme="minorHAnsi" w:cstheme="minorBidi"/>
          <w:b w:val="0"/>
          <w:bCs w:val="0"/>
          <w:color w:val="auto"/>
          <w:sz w:val="22"/>
          <w:szCs w:val="22"/>
        </w:rPr>
        <w:t xml:space="preserve"> </w:t>
      </w:r>
      <w:proofErr w:type="spellStart"/>
      <w:r w:rsidRPr="00C5147C">
        <w:rPr>
          <w:rFonts w:asciiTheme="minorHAnsi" w:eastAsiaTheme="minorEastAsia" w:hAnsiTheme="minorHAnsi" w:cstheme="minorBidi"/>
          <w:b w:val="0"/>
          <w:bCs w:val="0"/>
          <w:color w:val="auto"/>
          <w:sz w:val="22"/>
          <w:szCs w:val="22"/>
        </w:rPr>
        <w:t>definiert</w:t>
      </w:r>
      <w:proofErr w:type="spellEnd"/>
      <w:r w:rsidRPr="00C5147C">
        <w:rPr>
          <w:rFonts w:asciiTheme="minorHAnsi" w:eastAsiaTheme="minorEastAsia" w:hAnsiTheme="minorHAnsi" w:cstheme="minorBidi"/>
          <w:b w:val="0"/>
          <w:bCs w:val="0"/>
          <w:color w:val="auto"/>
          <w:sz w:val="22"/>
          <w:szCs w:val="22"/>
        </w:rPr>
        <w:t xml:space="preserve"> </w:t>
      </w:r>
      <w:proofErr w:type="spellStart"/>
      <w:r w:rsidRPr="00C5147C">
        <w:rPr>
          <w:rFonts w:asciiTheme="minorHAnsi" w:eastAsiaTheme="minorEastAsia" w:hAnsiTheme="minorHAnsi" w:cstheme="minorBidi"/>
          <w:b w:val="0"/>
          <w:bCs w:val="0"/>
          <w:color w:val="auto"/>
          <w:sz w:val="22"/>
          <w:szCs w:val="22"/>
        </w:rPr>
        <w:t>sowie</w:t>
      </w:r>
      <w:proofErr w:type="spellEnd"/>
      <w:r w:rsidRPr="00C5147C">
        <w:rPr>
          <w:rFonts w:asciiTheme="minorHAnsi" w:eastAsiaTheme="minorEastAsia" w:hAnsiTheme="minorHAnsi" w:cstheme="minorBidi"/>
          <w:b w:val="0"/>
          <w:bCs w:val="0"/>
          <w:color w:val="auto"/>
          <w:sz w:val="22"/>
          <w:szCs w:val="22"/>
        </w:rPr>
        <w:t xml:space="preserve"> </w:t>
      </w:r>
      <w:proofErr w:type="spellStart"/>
      <w:r w:rsidRPr="00C5147C">
        <w:rPr>
          <w:rFonts w:asciiTheme="minorHAnsi" w:eastAsiaTheme="minorEastAsia" w:hAnsiTheme="minorHAnsi" w:cstheme="minorBidi"/>
          <w:b w:val="0"/>
          <w:bCs w:val="0"/>
          <w:color w:val="auto"/>
          <w:sz w:val="22"/>
          <w:szCs w:val="22"/>
        </w:rPr>
        <w:t>Architekturdiagramme</w:t>
      </w:r>
      <w:proofErr w:type="spellEnd"/>
      <w:r w:rsidRPr="00C5147C">
        <w:rPr>
          <w:rFonts w:asciiTheme="minorHAnsi" w:eastAsiaTheme="minorEastAsia" w:hAnsiTheme="minorHAnsi" w:cstheme="minorBidi"/>
          <w:b w:val="0"/>
          <w:bCs w:val="0"/>
          <w:color w:val="auto"/>
          <w:sz w:val="22"/>
          <w:szCs w:val="22"/>
        </w:rPr>
        <w:t xml:space="preserve"> </w:t>
      </w:r>
      <w:proofErr w:type="spellStart"/>
      <w:r w:rsidRPr="00C5147C">
        <w:rPr>
          <w:rFonts w:asciiTheme="minorHAnsi" w:eastAsiaTheme="minorEastAsia" w:hAnsiTheme="minorHAnsi" w:cstheme="minorBidi"/>
          <w:b w:val="0"/>
          <w:bCs w:val="0"/>
          <w:color w:val="auto"/>
          <w:sz w:val="22"/>
          <w:szCs w:val="22"/>
        </w:rPr>
        <w:t>erstellt</w:t>
      </w:r>
      <w:proofErr w:type="spellEnd"/>
      <w:r w:rsidRPr="00C5147C">
        <w:rPr>
          <w:rFonts w:asciiTheme="minorHAnsi" w:eastAsiaTheme="minorEastAsia" w:hAnsiTheme="minorHAnsi" w:cstheme="minorBidi"/>
          <w:b w:val="0"/>
          <w:bCs w:val="0"/>
          <w:color w:val="auto"/>
          <w:sz w:val="22"/>
          <w:szCs w:val="22"/>
        </w:rPr>
        <w:t xml:space="preserve">. </w:t>
      </w:r>
      <w:proofErr w:type="spellStart"/>
      <w:r w:rsidRPr="00C5147C">
        <w:rPr>
          <w:rFonts w:asciiTheme="minorHAnsi" w:eastAsiaTheme="minorEastAsia" w:hAnsiTheme="minorHAnsi" w:cstheme="minorBidi"/>
          <w:b w:val="0"/>
          <w:bCs w:val="0"/>
          <w:color w:val="auto"/>
          <w:sz w:val="22"/>
          <w:szCs w:val="22"/>
        </w:rPr>
        <w:t>Diese</w:t>
      </w:r>
      <w:proofErr w:type="spellEnd"/>
      <w:r w:rsidRPr="00C5147C">
        <w:rPr>
          <w:rFonts w:asciiTheme="minorHAnsi" w:eastAsiaTheme="minorEastAsia" w:hAnsiTheme="minorHAnsi" w:cstheme="minorBidi"/>
          <w:b w:val="0"/>
          <w:bCs w:val="0"/>
          <w:color w:val="auto"/>
          <w:sz w:val="22"/>
          <w:szCs w:val="22"/>
        </w:rPr>
        <w:t xml:space="preserve"> Phase </w:t>
      </w:r>
      <w:proofErr w:type="spellStart"/>
      <w:r w:rsidRPr="00C5147C">
        <w:rPr>
          <w:rFonts w:asciiTheme="minorHAnsi" w:eastAsiaTheme="minorEastAsia" w:hAnsiTheme="minorHAnsi" w:cstheme="minorBidi"/>
          <w:b w:val="0"/>
          <w:bCs w:val="0"/>
          <w:color w:val="auto"/>
          <w:sz w:val="22"/>
          <w:szCs w:val="22"/>
        </w:rPr>
        <w:t>beinhaltete</w:t>
      </w:r>
      <w:proofErr w:type="spellEnd"/>
      <w:r w:rsidRPr="00C5147C">
        <w:rPr>
          <w:rFonts w:asciiTheme="minorHAnsi" w:eastAsiaTheme="minorEastAsia" w:hAnsiTheme="minorHAnsi" w:cstheme="minorBidi"/>
          <w:b w:val="0"/>
          <w:bCs w:val="0"/>
          <w:color w:val="auto"/>
          <w:sz w:val="22"/>
          <w:szCs w:val="22"/>
        </w:rPr>
        <w:t xml:space="preserve"> </w:t>
      </w:r>
      <w:proofErr w:type="spellStart"/>
      <w:r w:rsidRPr="00C5147C">
        <w:rPr>
          <w:rFonts w:asciiTheme="minorHAnsi" w:eastAsiaTheme="minorEastAsia" w:hAnsiTheme="minorHAnsi" w:cstheme="minorBidi"/>
          <w:b w:val="0"/>
          <w:bCs w:val="0"/>
          <w:color w:val="auto"/>
          <w:sz w:val="22"/>
          <w:szCs w:val="22"/>
        </w:rPr>
        <w:t>auch</w:t>
      </w:r>
      <w:proofErr w:type="spellEnd"/>
      <w:r w:rsidRPr="00C5147C">
        <w:rPr>
          <w:rFonts w:asciiTheme="minorHAnsi" w:eastAsiaTheme="minorEastAsia" w:hAnsiTheme="minorHAnsi" w:cstheme="minorBidi"/>
          <w:b w:val="0"/>
          <w:bCs w:val="0"/>
          <w:color w:val="auto"/>
          <w:sz w:val="22"/>
          <w:szCs w:val="22"/>
        </w:rPr>
        <w:t xml:space="preserve"> die </w:t>
      </w:r>
      <w:proofErr w:type="spellStart"/>
      <w:r w:rsidRPr="00C5147C">
        <w:rPr>
          <w:rFonts w:asciiTheme="minorHAnsi" w:eastAsiaTheme="minorEastAsia" w:hAnsiTheme="minorHAnsi" w:cstheme="minorBidi"/>
          <w:b w:val="0"/>
          <w:bCs w:val="0"/>
          <w:color w:val="auto"/>
          <w:sz w:val="22"/>
          <w:szCs w:val="22"/>
        </w:rPr>
        <w:t>Erstellung</w:t>
      </w:r>
      <w:proofErr w:type="spellEnd"/>
      <w:r w:rsidRPr="00C5147C">
        <w:rPr>
          <w:rFonts w:asciiTheme="minorHAnsi" w:eastAsiaTheme="minorEastAsia" w:hAnsiTheme="minorHAnsi" w:cstheme="minorBidi"/>
          <w:b w:val="0"/>
          <w:bCs w:val="0"/>
          <w:color w:val="auto"/>
          <w:sz w:val="22"/>
          <w:szCs w:val="22"/>
        </w:rPr>
        <w:t xml:space="preserve"> </w:t>
      </w:r>
      <w:proofErr w:type="spellStart"/>
      <w:r w:rsidRPr="00C5147C">
        <w:rPr>
          <w:rFonts w:asciiTheme="minorHAnsi" w:eastAsiaTheme="minorEastAsia" w:hAnsiTheme="minorHAnsi" w:cstheme="minorBidi"/>
          <w:b w:val="0"/>
          <w:bCs w:val="0"/>
          <w:color w:val="auto"/>
          <w:sz w:val="22"/>
          <w:szCs w:val="22"/>
        </w:rPr>
        <w:t>eines</w:t>
      </w:r>
      <w:proofErr w:type="spellEnd"/>
      <w:r w:rsidRPr="00C5147C">
        <w:rPr>
          <w:rFonts w:asciiTheme="minorHAnsi" w:eastAsiaTheme="minorEastAsia" w:hAnsiTheme="minorHAnsi" w:cstheme="minorBidi"/>
          <w:b w:val="0"/>
          <w:bCs w:val="0"/>
          <w:color w:val="auto"/>
          <w:sz w:val="22"/>
          <w:szCs w:val="22"/>
        </w:rPr>
        <w:t xml:space="preserve"> </w:t>
      </w:r>
      <w:proofErr w:type="spellStart"/>
      <w:r w:rsidRPr="00C5147C">
        <w:rPr>
          <w:rFonts w:asciiTheme="minorHAnsi" w:eastAsiaTheme="minorEastAsia" w:hAnsiTheme="minorHAnsi" w:cstheme="minorBidi"/>
          <w:b w:val="0"/>
          <w:bCs w:val="0"/>
          <w:color w:val="auto"/>
          <w:sz w:val="22"/>
          <w:szCs w:val="22"/>
        </w:rPr>
        <w:t>detaillierten</w:t>
      </w:r>
      <w:proofErr w:type="spellEnd"/>
      <w:r w:rsidRPr="00C5147C">
        <w:rPr>
          <w:rFonts w:asciiTheme="minorHAnsi" w:eastAsiaTheme="minorEastAsia" w:hAnsiTheme="minorHAnsi" w:cstheme="minorBidi"/>
          <w:b w:val="0"/>
          <w:bCs w:val="0"/>
          <w:color w:val="auto"/>
          <w:sz w:val="22"/>
          <w:szCs w:val="22"/>
        </w:rPr>
        <w:t xml:space="preserve"> </w:t>
      </w:r>
      <w:proofErr w:type="spellStart"/>
      <w:r w:rsidRPr="00C5147C">
        <w:rPr>
          <w:rFonts w:asciiTheme="minorHAnsi" w:eastAsiaTheme="minorEastAsia" w:hAnsiTheme="minorHAnsi" w:cstheme="minorBidi"/>
          <w:b w:val="0"/>
          <w:bCs w:val="0"/>
          <w:color w:val="auto"/>
          <w:sz w:val="22"/>
          <w:szCs w:val="22"/>
        </w:rPr>
        <w:t>Projektplans</w:t>
      </w:r>
      <w:proofErr w:type="spellEnd"/>
      <w:r w:rsidRPr="00C5147C">
        <w:rPr>
          <w:rFonts w:asciiTheme="minorHAnsi" w:eastAsiaTheme="minorEastAsia" w:hAnsiTheme="minorHAnsi" w:cstheme="minorBidi"/>
          <w:b w:val="0"/>
          <w:bCs w:val="0"/>
          <w:color w:val="auto"/>
          <w:sz w:val="22"/>
          <w:szCs w:val="22"/>
        </w:rPr>
        <w:t xml:space="preserve">, der die </w:t>
      </w:r>
      <w:proofErr w:type="spellStart"/>
      <w:r w:rsidRPr="00C5147C">
        <w:rPr>
          <w:rFonts w:asciiTheme="minorHAnsi" w:eastAsiaTheme="minorEastAsia" w:hAnsiTheme="minorHAnsi" w:cstheme="minorBidi"/>
          <w:b w:val="0"/>
          <w:bCs w:val="0"/>
          <w:color w:val="auto"/>
          <w:sz w:val="22"/>
          <w:szCs w:val="22"/>
        </w:rPr>
        <w:t>einzelnen</w:t>
      </w:r>
      <w:proofErr w:type="spellEnd"/>
      <w:r w:rsidRPr="00C5147C">
        <w:rPr>
          <w:rFonts w:asciiTheme="minorHAnsi" w:eastAsiaTheme="minorEastAsia" w:hAnsiTheme="minorHAnsi" w:cstheme="minorBidi"/>
          <w:b w:val="0"/>
          <w:bCs w:val="0"/>
          <w:color w:val="auto"/>
          <w:sz w:val="22"/>
          <w:szCs w:val="22"/>
        </w:rPr>
        <w:t xml:space="preserve"> </w:t>
      </w:r>
      <w:proofErr w:type="spellStart"/>
      <w:r w:rsidRPr="00C5147C">
        <w:rPr>
          <w:rFonts w:asciiTheme="minorHAnsi" w:eastAsiaTheme="minorEastAsia" w:hAnsiTheme="minorHAnsi" w:cstheme="minorBidi"/>
          <w:b w:val="0"/>
          <w:bCs w:val="0"/>
          <w:color w:val="auto"/>
          <w:sz w:val="22"/>
          <w:szCs w:val="22"/>
        </w:rPr>
        <w:t>Entwicklungsschritte</w:t>
      </w:r>
      <w:proofErr w:type="spellEnd"/>
      <w:r w:rsidRPr="00C5147C">
        <w:rPr>
          <w:rFonts w:asciiTheme="minorHAnsi" w:eastAsiaTheme="minorEastAsia" w:hAnsiTheme="minorHAnsi" w:cstheme="minorBidi"/>
          <w:b w:val="0"/>
          <w:bCs w:val="0"/>
          <w:color w:val="auto"/>
          <w:sz w:val="22"/>
          <w:szCs w:val="22"/>
        </w:rPr>
        <w:t xml:space="preserve"> und </w:t>
      </w:r>
      <w:proofErr w:type="spellStart"/>
      <w:r w:rsidRPr="00C5147C">
        <w:rPr>
          <w:rFonts w:asciiTheme="minorHAnsi" w:eastAsiaTheme="minorEastAsia" w:hAnsiTheme="minorHAnsi" w:cstheme="minorBidi"/>
          <w:b w:val="0"/>
          <w:bCs w:val="0"/>
          <w:color w:val="auto"/>
          <w:sz w:val="22"/>
          <w:szCs w:val="22"/>
        </w:rPr>
        <w:t>Meilensteine</w:t>
      </w:r>
      <w:proofErr w:type="spellEnd"/>
      <w:r w:rsidRPr="00C5147C">
        <w:rPr>
          <w:rFonts w:asciiTheme="minorHAnsi" w:eastAsiaTheme="minorEastAsia" w:hAnsiTheme="minorHAnsi" w:cstheme="minorBidi"/>
          <w:b w:val="0"/>
          <w:bCs w:val="0"/>
          <w:color w:val="auto"/>
          <w:sz w:val="22"/>
          <w:szCs w:val="22"/>
        </w:rPr>
        <w:t xml:space="preserve"> </w:t>
      </w:r>
      <w:proofErr w:type="spellStart"/>
      <w:r w:rsidRPr="00C5147C">
        <w:rPr>
          <w:rFonts w:asciiTheme="minorHAnsi" w:eastAsiaTheme="minorEastAsia" w:hAnsiTheme="minorHAnsi" w:cstheme="minorBidi"/>
          <w:b w:val="0"/>
          <w:bCs w:val="0"/>
          <w:color w:val="auto"/>
          <w:sz w:val="22"/>
          <w:szCs w:val="22"/>
        </w:rPr>
        <w:t>festlegte</w:t>
      </w:r>
      <w:proofErr w:type="spellEnd"/>
      <w:r w:rsidRPr="00C5147C">
        <w:rPr>
          <w:rFonts w:asciiTheme="minorHAnsi" w:eastAsiaTheme="minorEastAsia" w:hAnsiTheme="minorHAnsi" w:cstheme="minorBidi"/>
          <w:b w:val="0"/>
          <w:bCs w:val="0"/>
          <w:color w:val="auto"/>
          <w:sz w:val="22"/>
          <w:szCs w:val="22"/>
        </w:rPr>
        <w:t>.</w:t>
      </w:r>
    </w:p>
    <w:p w14:paraId="1A5F1E0D" w14:textId="4EF7EE22" w:rsidR="00C5147C" w:rsidRPr="00C5147C" w:rsidRDefault="00C5147C" w:rsidP="00C5147C">
      <w:pPr>
        <w:pStyle w:val="berschrift1"/>
        <w:rPr>
          <w:rFonts w:asciiTheme="minorHAnsi" w:eastAsiaTheme="minorEastAsia" w:hAnsiTheme="minorHAnsi" w:cstheme="minorBidi"/>
          <w:b w:val="0"/>
          <w:bCs w:val="0"/>
          <w:color w:val="auto"/>
          <w:sz w:val="22"/>
          <w:szCs w:val="22"/>
        </w:rPr>
      </w:pPr>
      <w:proofErr w:type="spellStart"/>
      <w:r w:rsidRPr="00C5147C">
        <w:rPr>
          <w:rFonts w:asciiTheme="minorHAnsi" w:eastAsiaTheme="minorEastAsia" w:hAnsiTheme="minorHAnsi" w:cstheme="minorBidi"/>
          <w:b w:val="0"/>
          <w:bCs w:val="0"/>
          <w:color w:val="auto"/>
          <w:sz w:val="22"/>
          <w:szCs w:val="22"/>
        </w:rPr>
        <w:t>Entwicklungsphase</w:t>
      </w:r>
      <w:proofErr w:type="spellEnd"/>
      <w:r w:rsidRPr="00C5147C">
        <w:rPr>
          <w:rFonts w:asciiTheme="minorHAnsi" w:eastAsiaTheme="minorEastAsia" w:hAnsiTheme="minorHAnsi" w:cstheme="minorBidi"/>
          <w:b w:val="0"/>
          <w:bCs w:val="0"/>
          <w:color w:val="auto"/>
          <w:sz w:val="22"/>
          <w:szCs w:val="22"/>
        </w:rPr>
        <w:t xml:space="preserve">: </w:t>
      </w:r>
      <w:r w:rsidR="00E52121" w:rsidRPr="00E52121">
        <w:rPr>
          <w:rFonts w:asciiTheme="minorHAnsi" w:eastAsiaTheme="minorEastAsia" w:hAnsiTheme="minorHAnsi" w:cstheme="minorBidi"/>
          <w:b w:val="0"/>
          <w:bCs w:val="0"/>
          <w:color w:val="auto"/>
          <w:sz w:val="22"/>
          <w:szCs w:val="22"/>
        </w:rPr>
        <w:t xml:space="preserve">In </w:t>
      </w:r>
      <w:proofErr w:type="spellStart"/>
      <w:r w:rsidR="00E52121" w:rsidRPr="00E52121">
        <w:rPr>
          <w:rFonts w:asciiTheme="minorHAnsi" w:eastAsiaTheme="minorEastAsia" w:hAnsiTheme="minorHAnsi" w:cstheme="minorBidi"/>
          <w:b w:val="0"/>
          <w:bCs w:val="0"/>
          <w:color w:val="auto"/>
          <w:sz w:val="22"/>
          <w:szCs w:val="22"/>
        </w:rPr>
        <w:t>dieser</w:t>
      </w:r>
      <w:proofErr w:type="spellEnd"/>
      <w:r w:rsidR="00E52121" w:rsidRPr="00E52121">
        <w:rPr>
          <w:rFonts w:asciiTheme="minorHAnsi" w:eastAsiaTheme="minorEastAsia" w:hAnsiTheme="minorHAnsi" w:cstheme="minorBidi"/>
          <w:b w:val="0"/>
          <w:bCs w:val="0"/>
          <w:color w:val="auto"/>
          <w:sz w:val="22"/>
          <w:szCs w:val="22"/>
        </w:rPr>
        <w:t xml:space="preserve"> Phase </w:t>
      </w:r>
      <w:proofErr w:type="spellStart"/>
      <w:r w:rsidR="00E52121" w:rsidRPr="00E52121">
        <w:rPr>
          <w:rFonts w:asciiTheme="minorHAnsi" w:eastAsiaTheme="minorEastAsia" w:hAnsiTheme="minorHAnsi" w:cstheme="minorBidi"/>
          <w:b w:val="0"/>
          <w:bCs w:val="0"/>
          <w:color w:val="auto"/>
          <w:sz w:val="22"/>
          <w:szCs w:val="22"/>
        </w:rPr>
        <w:t>wurden</w:t>
      </w:r>
      <w:proofErr w:type="spellEnd"/>
      <w:r w:rsidR="00E52121" w:rsidRPr="00E52121">
        <w:rPr>
          <w:rFonts w:asciiTheme="minorHAnsi" w:eastAsiaTheme="minorEastAsia" w:hAnsiTheme="minorHAnsi" w:cstheme="minorBidi"/>
          <w:b w:val="0"/>
          <w:bCs w:val="0"/>
          <w:color w:val="auto"/>
          <w:sz w:val="22"/>
          <w:szCs w:val="22"/>
        </w:rPr>
        <w:t xml:space="preserve"> die </w:t>
      </w:r>
      <w:proofErr w:type="spellStart"/>
      <w:r w:rsidR="00E52121" w:rsidRPr="00E52121">
        <w:rPr>
          <w:rFonts w:asciiTheme="minorHAnsi" w:eastAsiaTheme="minorEastAsia" w:hAnsiTheme="minorHAnsi" w:cstheme="minorBidi"/>
          <w:b w:val="0"/>
          <w:bCs w:val="0"/>
          <w:color w:val="auto"/>
          <w:sz w:val="22"/>
          <w:szCs w:val="22"/>
        </w:rPr>
        <w:t>Hauptkomponenten</w:t>
      </w:r>
      <w:proofErr w:type="spellEnd"/>
      <w:r w:rsidR="00E52121" w:rsidRPr="00E52121">
        <w:rPr>
          <w:rFonts w:asciiTheme="minorHAnsi" w:eastAsiaTheme="minorEastAsia" w:hAnsiTheme="minorHAnsi" w:cstheme="minorBidi"/>
          <w:b w:val="0"/>
          <w:bCs w:val="0"/>
          <w:color w:val="auto"/>
          <w:sz w:val="22"/>
          <w:szCs w:val="22"/>
        </w:rPr>
        <w:t xml:space="preserve"> des Tools </w:t>
      </w:r>
      <w:proofErr w:type="spellStart"/>
      <w:r w:rsidR="00E52121" w:rsidRPr="00E52121">
        <w:rPr>
          <w:rFonts w:asciiTheme="minorHAnsi" w:eastAsiaTheme="minorEastAsia" w:hAnsiTheme="minorHAnsi" w:cstheme="minorBidi"/>
          <w:b w:val="0"/>
          <w:bCs w:val="0"/>
          <w:color w:val="auto"/>
          <w:sz w:val="22"/>
          <w:szCs w:val="22"/>
        </w:rPr>
        <w:t>implementiert</w:t>
      </w:r>
      <w:proofErr w:type="spellEnd"/>
      <w:r w:rsidR="00E52121" w:rsidRPr="00E52121">
        <w:rPr>
          <w:rFonts w:asciiTheme="minorHAnsi" w:eastAsiaTheme="minorEastAsia" w:hAnsiTheme="minorHAnsi" w:cstheme="minorBidi"/>
          <w:b w:val="0"/>
          <w:bCs w:val="0"/>
          <w:color w:val="auto"/>
          <w:sz w:val="22"/>
          <w:szCs w:val="22"/>
        </w:rPr>
        <w:t xml:space="preserve">. Die </w:t>
      </w:r>
      <w:proofErr w:type="spellStart"/>
      <w:r w:rsidR="00E52121" w:rsidRPr="00E52121">
        <w:rPr>
          <w:rFonts w:asciiTheme="minorHAnsi" w:eastAsiaTheme="minorEastAsia" w:hAnsiTheme="minorHAnsi" w:cstheme="minorBidi"/>
          <w:b w:val="0"/>
          <w:bCs w:val="0"/>
          <w:color w:val="auto"/>
          <w:sz w:val="22"/>
          <w:szCs w:val="22"/>
        </w:rPr>
        <w:t>Entwicklung</w:t>
      </w:r>
      <w:proofErr w:type="spellEnd"/>
      <w:r w:rsidR="00E52121" w:rsidRPr="00E52121">
        <w:rPr>
          <w:rFonts w:asciiTheme="minorHAnsi" w:eastAsiaTheme="minorEastAsia" w:hAnsiTheme="minorHAnsi" w:cstheme="minorBidi"/>
          <w:b w:val="0"/>
          <w:bCs w:val="0"/>
          <w:color w:val="auto"/>
          <w:sz w:val="22"/>
          <w:szCs w:val="22"/>
        </w:rPr>
        <w:t xml:space="preserve"> </w:t>
      </w:r>
      <w:proofErr w:type="spellStart"/>
      <w:r w:rsidR="00E52121" w:rsidRPr="00E52121">
        <w:rPr>
          <w:rFonts w:asciiTheme="minorHAnsi" w:eastAsiaTheme="minorEastAsia" w:hAnsiTheme="minorHAnsi" w:cstheme="minorBidi"/>
          <w:b w:val="0"/>
          <w:bCs w:val="0"/>
          <w:color w:val="auto"/>
          <w:sz w:val="22"/>
          <w:szCs w:val="22"/>
        </w:rPr>
        <w:t>erfolgte</w:t>
      </w:r>
      <w:proofErr w:type="spellEnd"/>
      <w:r w:rsidR="00E52121" w:rsidRPr="00E52121">
        <w:rPr>
          <w:rFonts w:asciiTheme="minorHAnsi" w:eastAsiaTheme="minorEastAsia" w:hAnsiTheme="minorHAnsi" w:cstheme="minorBidi"/>
          <w:b w:val="0"/>
          <w:bCs w:val="0"/>
          <w:color w:val="auto"/>
          <w:sz w:val="22"/>
          <w:szCs w:val="22"/>
        </w:rPr>
        <w:t xml:space="preserve"> </w:t>
      </w:r>
      <w:proofErr w:type="spellStart"/>
      <w:r w:rsidR="00E52121" w:rsidRPr="00E52121">
        <w:rPr>
          <w:rFonts w:asciiTheme="minorHAnsi" w:eastAsiaTheme="minorEastAsia" w:hAnsiTheme="minorHAnsi" w:cstheme="minorBidi"/>
          <w:b w:val="0"/>
          <w:bCs w:val="0"/>
          <w:color w:val="auto"/>
          <w:sz w:val="22"/>
          <w:szCs w:val="22"/>
        </w:rPr>
        <w:t>iterativ</w:t>
      </w:r>
      <w:proofErr w:type="spellEnd"/>
      <w:r w:rsidR="00E52121" w:rsidRPr="00E52121">
        <w:rPr>
          <w:rFonts w:asciiTheme="minorHAnsi" w:eastAsiaTheme="minorEastAsia" w:hAnsiTheme="minorHAnsi" w:cstheme="minorBidi"/>
          <w:b w:val="0"/>
          <w:bCs w:val="0"/>
          <w:color w:val="auto"/>
          <w:sz w:val="22"/>
          <w:szCs w:val="22"/>
        </w:rPr>
        <w:t xml:space="preserve">, </w:t>
      </w:r>
      <w:proofErr w:type="spellStart"/>
      <w:r w:rsidR="00E52121" w:rsidRPr="00E52121">
        <w:rPr>
          <w:rFonts w:asciiTheme="minorHAnsi" w:eastAsiaTheme="minorEastAsia" w:hAnsiTheme="minorHAnsi" w:cstheme="minorBidi"/>
          <w:b w:val="0"/>
          <w:bCs w:val="0"/>
          <w:color w:val="auto"/>
          <w:sz w:val="22"/>
          <w:szCs w:val="22"/>
        </w:rPr>
        <w:t>wobei</w:t>
      </w:r>
      <w:proofErr w:type="spellEnd"/>
      <w:r w:rsidR="00E52121" w:rsidRPr="00E52121">
        <w:rPr>
          <w:rFonts w:asciiTheme="minorHAnsi" w:eastAsiaTheme="minorEastAsia" w:hAnsiTheme="minorHAnsi" w:cstheme="minorBidi"/>
          <w:b w:val="0"/>
          <w:bCs w:val="0"/>
          <w:color w:val="auto"/>
          <w:sz w:val="22"/>
          <w:szCs w:val="22"/>
        </w:rPr>
        <w:t xml:space="preserve"> in </w:t>
      </w:r>
      <w:proofErr w:type="spellStart"/>
      <w:r w:rsidR="00E52121" w:rsidRPr="00E52121">
        <w:rPr>
          <w:rFonts w:asciiTheme="minorHAnsi" w:eastAsiaTheme="minorEastAsia" w:hAnsiTheme="minorHAnsi" w:cstheme="minorBidi"/>
          <w:b w:val="0"/>
          <w:bCs w:val="0"/>
          <w:color w:val="auto"/>
          <w:sz w:val="22"/>
          <w:szCs w:val="22"/>
        </w:rPr>
        <w:t>jeder</w:t>
      </w:r>
      <w:proofErr w:type="spellEnd"/>
      <w:r w:rsidR="00E52121" w:rsidRPr="00E52121">
        <w:rPr>
          <w:rFonts w:asciiTheme="minorHAnsi" w:eastAsiaTheme="minorEastAsia" w:hAnsiTheme="minorHAnsi" w:cstheme="minorBidi"/>
          <w:b w:val="0"/>
          <w:bCs w:val="0"/>
          <w:color w:val="auto"/>
          <w:sz w:val="22"/>
          <w:szCs w:val="22"/>
        </w:rPr>
        <w:t xml:space="preserve"> Iteration </w:t>
      </w:r>
      <w:proofErr w:type="spellStart"/>
      <w:r w:rsidR="00E52121" w:rsidRPr="00E52121">
        <w:rPr>
          <w:rFonts w:asciiTheme="minorHAnsi" w:eastAsiaTheme="minorEastAsia" w:hAnsiTheme="minorHAnsi" w:cstheme="minorBidi"/>
          <w:b w:val="0"/>
          <w:bCs w:val="0"/>
          <w:color w:val="auto"/>
          <w:sz w:val="22"/>
          <w:szCs w:val="22"/>
        </w:rPr>
        <w:t>eine</w:t>
      </w:r>
      <w:proofErr w:type="spellEnd"/>
      <w:r w:rsidR="00E52121" w:rsidRPr="00E52121">
        <w:rPr>
          <w:rFonts w:asciiTheme="minorHAnsi" w:eastAsiaTheme="minorEastAsia" w:hAnsiTheme="minorHAnsi" w:cstheme="minorBidi"/>
          <w:b w:val="0"/>
          <w:bCs w:val="0"/>
          <w:color w:val="auto"/>
          <w:sz w:val="22"/>
          <w:szCs w:val="22"/>
        </w:rPr>
        <w:t xml:space="preserve"> </w:t>
      </w:r>
      <w:proofErr w:type="spellStart"/>
      <w:r w:rsidR="00E52121" w:rsidRPr="00E52121">
        <w:rPr>
          <w:rFonts w:asciiTheme="minorHAnsi" w:eastAsiaTheme="minorEastAsia" w:hAnsiTheme="minorHAnsi" w:cstheme="minorBidi"/>
          <w:b w:val="0"/>
          <w:bCs w:val="0"/>
          <w:color w:val="auto"/>
          <w:sz w:val="22"/>
          <w:szCs w:val="22"/>
        </w:rPr>
        <w:t>funktionale</w:t>
      </w:r>
      <w:proofErr w:type="spellEnd"/>
      <w:r w:rsidR="00E52121" w:rsidRPr="00E52121">
        <w:rPr>
          <w:rFonts w:asciiTheme="minorHAnsi" w:eastAsiaTheme="minorEastAsia" w:hAnsiTheme="minorHAnsi" w:cstheme="minorBidi"/>
          <w:b w:val="0"/>
          <w:bCs w:val="0"/>
          <w:color w:val="auto"/>
          <w:sz w:val="22"/>
          <w:szCs w:val="22"/>
        </w:rPr>
        <w:t xml:space="preserve"> Einheit </w:t>
      </w:r>
      <w:proofErr w:type="spellStart"/>
      <w:r w:rsidR="00E52121" w:rsidRPr="00E52121">
        <w:rPr>
          <w:rFonts w:asciiTheme="minorHAnsi" w:eastAsiaTheme="minorEastAsia" w:hAnsiTheme="minorHAnsi" w:cstheme="minorBidi"/>
          <w:b w:val="0"/>
          <w:bCs w:val="0"/>
          <w:color w:val="auto"/>
          <w:sz w:val="22"/>
          <w:szCs w:val="22"/>
        </w:rPr>
        <w:t>implementiert</w:t>
      </w:r>
      <w:proofErr w:type="spellEnd"/>
      <w:r w:rsidR="00E52121" w:rsidRPr="00E52121">
        <w:rPr>
          <w:rFonts w:asciiTheme="minorHAnsi" w:eastAsiaTheme="minorEastAsia" w:hAnsiTheme="minorHAnsi" w:cstheme="minorBidi"/>
          <w:b w:val="0"/>
          <w:bCs w:val="0"/>
          <w:color w:val="auto"/>
          <w:sz w:val="22"/>
          <w:szCs w:val="22"/>
        </w:rPr>
        <w:t xml:space="preserve"> und </w:t>
      </w:r>
      <w:proofErr w:type="spellStart"/>
      <w:r w:rsidR="00E52121" w:rsidRPr="00E52121">
        <w:rPr>
          <w:rFonts w:asciiTheme="minorHAnsi" w:eastAsiaTheme="minorEastAsia" w:hAnsiTheme="minorHAnsi" w:cstheme="minorBidi"/>
          <w:b w:val="0"/>
          <w:bCs w:val="0"/>
          <w:color w:val="auto"/>
          <w:sz w:val="22"/>
          <w:szCs w:val="22"/>
        </w:rPr>
        <w:t>getestet</w:t>
      </w:r>
      <w:proofErr w:type="spellEnd"/>
      <w:r w:rsidR="00E52121" w:rsidRPr="00E52121">
        <w:rPr>
          <w:rFonts w:asciiTheme="minorHAnsi" w:eastAsiaTheme="minorEastAsia" w:hAnsiTheme="minorHAnsi" w:cstheme="minorBidi"/>
          <w:b w:val="0"/>
          <w:bCs w:val="0"/>
          <w:color w:val="auto"/>
          <w:sz w:val="22"/>
          <w:szCs w:val="22"/>
        </w:rPr>
        <w:t xml:space="preserve"> </w:t>
      </w:r>
      <w:proofErr w:type="spellStart"/>
      <w:r w:rsidR="00E52121" w:rsidRPr="00E52121">
        <w:rPr>
          <w:rFonts w:asciiTheme="minorHAnsi" w:eastAsiaTheme="minorEastAsia" w:hAnsiTheme="minorHAnsi" w:cstheme="minorBidi"/>
          <w:b w:val="0"/>
          <w:bCs w:val="0"/>
          <w:color w:val="auto"/>
          <w:sz w:val="22"/>
          <w:szCs w:val="22"/>
        </w:rPr>
        <w:t>wurde</w:t>
      </w:r>
      <w:proofErr w:type="spellEnd"/>
      <w:r w:rsidR="00E52121" w:rsidRPr="00E52121">
        <w:rPr>
          <w:rFonts w:asciiTheme="minorHAnsi" w:eastAsiaTheme="minorEastAsia" w:hAnsiTheme="minorHAnsi" w:cstheme="minorBidi"/>
          <w:b w:val="0"/>
          <w:bCs w:val="0"/>
          <w:color w:val="auto"/>
          <w:sz w:val="22"/>
          <w:szCs w:val="22"/>
        </w:rPr>
        <w:t xml:space="preserve">. Moderne </w:t>
      </w:r>
      <w:proofErr w:type="spellStart"/>
      <w:r w:rsidR="00E52121" w:rsidRPr="00E52121">
        <w:rPr>
          <w:rFonts w:asciiTheme="minorHAnsi" w:eastAsiaTheme="minorEastAsia" w:hAnsiTheme="minorHAnsi" w:cstheme="minorBidi"/>
          <w:b w:val="0"/>
          <w:bCs w:val="0"/>
          <w:color w:val="auto"/>
          <w:sz w:val="22"/>
          <w:szCs w:val="22"/>
        </w:rPr>
        <w:t>Entwicklungsmethoden</w:t>
      </w:r>
      <w:proofErr w:type="spellEnd"/>
      <w:r w:rsidR="00E52121" w:rsidRPr="00E52121">
        <w:rPr>
          <w:rFonts w:asciiTheme="minorHAnsi" w:eastAsiaTheme="minorEastAsia" w:hAnsiTheme="minorHAnsi" w:cstheme="minorBidi"/>
          <w:b w:val="0"/>
          <w:bCs w:val="0"/>
          <w:color w:val="auto"/>
          <w:sz w:val="22"/>
          <w:szCs w:val="22"/>
        </w:rPr>
        <w:t xml:space="preserve"> </w:t>
      </w:r>
      <w:proofErr w:type="spellStart"/>
      <w:r w:rsidR="00E52121" w:rsidRPr="00E52121">
        <w:rPr>
          <w:rFonts w:asciiTheme="minorHAnsi" w:eastAsiaTheme="minorEastAsia" w:hAnsiTheme="minorHAnsi" w:cstheme="minorBidi"/>
          <w:b w:val="0"/>
          <w:bCs w:val="0"/>
          <w:color w:val="auto"/>
          <w:sz w:val="22"/>
          <w:szCs w:val="22"/>
        </w:rPr>
        <w:t>wie</w:t>
      </w:r>
      <w:proofErr w:type="spellEnd"/>
      <w:r w:rsidR="00E52121" w:rsidRPr="00E52121">
        <w:rPr>
          <w:rFonts w:asciiTheme="minorHAnsi" w:eastAsiaTheme="minorEastAsia" w:hAnsiTheme="minorHAnsi" w:cstheme="minorBidi"/>
          <w:b w:val="0"/>
          <w:bCs w:val="0"/>
          <w:color w:val="auto"/>
          <w:sz w:val="22"/>
          <w:szCs w:val="22"/>
        </w:rPr>
        <w:t xml:space="preserve"> Test-Driven Development (TDD) und Continuous Integration/Continuous Deployment (CI/CD) </w:t>
      </w:r>
      <w:proofErr w:type="spellStart"/>
      <w:r w:rsidR="00E52121" w:rsidRPr="00E52121">
        <w:rPr>
          <w:rFonts w:asciiTheme="minorHAnsi" w:eastAsiaTheme="minorEastAsia" w:hAnsiTheme="minorHAnsi" w:cstheme="minorBidi"/>
          <w:b w:val="0"/>
          <w:bCs w:val="0"/>
          <w:color w:val="auto"/>
          <w:sz w:val="22"/>
          <w:szCs w:val="22"/>
        </w:rPr>
        <w:t>wurden</w:t>
      </w:r>
      <w:proofErr w:type="spellEnd"/>
      <w:r w:rsidR="00E52121" w:rsidRPr="00E52121">
        <w:rPr>
          <w:rFonts w:asciiTheme="minorHAnsi" w:eastAsiaTheme="minorEastAsia" w:hAnsiTheme="minorHAnsi" w:cstheme="minorBidi"/>
          <w:b w:val="0"/>
          <w:bCs w:val="0"/>
          <w:color w:val="auto"/>
          <w:sz w:val="22"/>
          <w:szCs w:val="22"/>
        </w:rPr>
        <w:t xml:space="preserve"> </w:t>
      </w:r>
      <w:proofErr w:type="spellStart"/>
      <w:r w:rsidR="00E52121" w:rsidRPr="00E52121">
        <w:rPr>
          <w:rFonts w:asciiTheme="minorHAnsi" w:eastAsiaTheme="minorEastAsia" w:hAnsiTheme="minorHAnsi" w:cstheme="minorBidi"/>
          <w:b w:val="0"/>
          <w:bCs w:val="0"/>
          <w:color w:val="auto"/>
          <w:sz w:val="22"/>
          <w:szCs w:val="22"/>
        </w:rPr>
        <w:t>eingesetzt</w:t>
      </w:r>
      <w:proofErr w:type="spellEnd"/>
      <w:r w:rsidR="00E52121" w:rsidRPr="00E52121">
        <w:rPr>
          <w:rFonts w:asciiTheme="minorHAnsi" w:eastAsiaTheme="minorEastAsia" w:hAnsiTheme="minorHAnsi" w:cstheme="minorBidi"/>
          <w:b w:val="0"/>
          <w:bCs w:val="0"/>
          <w:color w:val="auto"/>
          <w:sz w:val="22"/>
          <w:szCs w:val="22"/>
        </w:rPr>
        <w:t xml:space="preserve">, um die </w:t>
      </w:r>
      <w:proofErr w:type="spellStart"/>
      <w:r w:rsidR="00E52121" w:rsidRPr="00E52121">
        <w:rPr>
          <w:rFonts w:asciiTheme="minorHAnsi" w:eastAsiaTheme="minorEastAsia" w:hAnsiTheme="minorHAnsi" w:cstheme="minorBidi"/>
          <w:b w:val="0"/>
          <w:bCs w:val="0"/>
          <w:color w:val="auto"/>
          <w:sz w:val="22"/>
          <w:szCs w:val="22"/>
        </w:rPr>
        <w:t>Qualität</w:t>
      </w:r>
      <w:proofErr w:type="spellEnd"/>
      <w:r w:rsidR="00E52121" w:rsidRPr="00E52121">
        <w:rPr>
          <w:rFonts w:asciiTheme="minorHAnsi" w:eastAsiaTheme="minorEastAsia" w:hAnsiTheme="minorHAnsi" w:cstheme="minorBidi"/>
          <w:b w:val="0"/>
          <w:bCs w:val="0"/>
          <w:color w:val="auto"/>
          <w:sz w:val="22"/>
          <w:szCs w:val="22"/>
        </w:rPr>
        <w:t xml:space="preserve"> des Codes </w:t>
      </w:r>
      <w:proofErr w:type="spellStart"/>
      <w:r w:rsidR="00E52121" w:rsidRPr="00E52121">
        <w:rPr>
          <w:rFonts w:asciiTheme="minorHAnsi" w:eastAsiaTheme="minorEastAsia" w:hAnsiTheme="minorHAnsi" w:cstheme="minorBidi"/>
          <w:b w:val="0"/>
          <w:bCs w:val="0"/>
          <w:color w:val="auto"/>
          <w:sz w:val="22"/>
          <w:szCs w:val="22"/>
        </w:rPr>
        <w:t>sicherzustellen</w:t>
      </w:r>
      <w:proofErr w:type="spellEnd"/>
      <w:r w:rsidR="00E52121" w:rsidRPr="00E52121">
        <w:rPr>
          <w:rFonts w:asciiTheme="minorHAnsi" w:eastAsiaTheme="minorEastAsia" w:hAnsiTheme="minorHAnsi" w:cstheme="minorBidi"/>
          <w:b w:val="0"/>
          <w:bCs w:val="0"/>
          <w:color w:val="auto"/>
          <w:sz w:val="22"/>
          <w:szCs w:val="22"/>
        </w:rPr>
        <w:t>.</w:t>
      </w:r>
      <w:r w:rsidRPr="00C5147C">
        <w:rPr>
          <w:rFonts w:asciiTheme="minorHAnsi" w:eastAsiaTheme="minorEastAsia" w:hAnsiTheme="minorHAnsi" w:cstheme="minorBidi"/>
          <w:b w:val="0"/>
          <w:bCs w:val="0"/>
          <w:color w:val="auto"/>
          <w:sz w:val="22"/>
          <w:szCs w:val="22"/>
        </w:rPr>
        <w:t xml:space="preserve"> </w:t>
      </w:r>
    </w:p>
    <w:p w14:paraId="4E109AE2" w14:textId="30A97859" w:rsidR="00C5147C" w:rsidRPr="00C5147C" w:rsidRDefault="00C5147C" w:rsidP="00C5147C">
      <w:pPr>
        <w:pStyle w:val="berschrift1"/>
        <w:rPr>
          <w:rFonts w:asciiTheme="minorHAnsi" w:eastAsiaTheme="minorEastAsia" w:hAnsiTheme="minorHAnsi" w:cstheme="minorBidi"/>
          <w:b w:val="0"/>
          <w:bCs w:val="0"/>
          <w:color w:val="auto"/>
          <w:sz w:val="22"/>
          <w:szCs w:val="22"/>
        </w:rPr>
      </w:pPr>
      <w:proofErr w:type="spellStart"/>
      <w:r w:rsidRPr="00C5147C">
        <w:rPr>
          <w:rFonts w:asciiTheme="minorHAnsi" w:eastAsiaTheme="minorEastAsia" w:hAnsiTheme="minorHAnsi" w:cstheme="minorBidi"/>
          <w:b w:val="0"/>
          <w:bCs w:val="0"/>
          <w:color w:val="auto"/>
          <w:sz w:val="22"/>
          <w:szCs w:val="22"/>
        </w:rPr>
        <w:t>Testphase</w:t>
      </w:r>
      <w:proofErr w:type="spellEnd"/>
      <w:r w:rsidRPr="00C5147C">
        <w:rPr>
          <w:rFonts w:asciiTheme="minorHAnsi" w:eastAsiaTheme="minorEastAsia" w:hAnsiTheme="minorHAnsi" w:cstheme="minorBidi"/>
          <w:b w:val="0"/>
          <w:bCs w:val="0"/>
          <w:color w:val="auto"/>
          <w:sz w:val="22"/>
          <w:szCs w:val="22"/>
        </w:rPr>
        <w:t xml:space="preserve">: </w:t>
      </w:r>
      <w:r w:rsidR="00E52121" w:rsidRPr="00E52121">
        <w:rPr>
          <w:rFonts w:asciiTheme="minorHAnsi" w:eastAsiaTheme="minorEastAsia" w:hAnsiTheme="minorHAnsi" w:cstheme="minorBidi"/>
          <w:b w:val="0"/>
          <w:bCs w:val="0"/>
          <w:color w:val="auto"/>
          <w:sz w:val="22"/>
          <w:szCs w:val="22"/>
        </w:rPr>
        <w:t xml:space="preserve">Nach der </w:t>
      </w:r>
      <w:proofErr w:type="spellStart"/>
      <w:r w:rsidR="00E52121" w:rsidRPr="00E52121">
        <w:rPr>
          <w:rFonts w:asciiTheme="minorHAnsi" w:eastAsiaTheme="minorEastAsia" w:hAnsiTheme="minorHAnsi" w:cstheme="minorBidi"/>
          <w:b w:val="0"/>
          <w:bCs w:val="0"/>
          <w:color w:val="auto"/>
          <w:sz w:val="22"/>
          <w:szCs w:val="22"/>
        </w:rPr>
        <w:t>Implementierung</w:t>
      </w:r>
      <w:proofErr w:type="spellEnd"/>
      <w:r w:rsidR="00E52121" w:rsidRPr="00E52121">
        <w:rPr>
          <w:rFonts w:asciiTheme="minorHAnsi" w:eastAsiaTheme="minorEastAsia" w:hAnsiTheme="minorHAnsi" w:cstheme="minorBidi"/>
          <w:b w:val="0"/>
          <w:bCs w:val="0"/>
          <w:color w:val="auto"/>
          <w:sz w:val="22"/>
          <w:szCs w:val="22"/>
        </w:rPr>
        <w:t xml:space="preserve"> </w:t>
      </w:r>
      <w:proofErr w:type="spellStart"/>
      <w:r w:rsidR="00E52121" w:rsidRPr="00E52121">
        <w:rPr>
          <w:rFonts w:asciiTheme="minorHAnsi" w:eastAsiaTheme="minorEastAsia" w:hAnsiTheme="minorHAnsi" w:cstheme="minorBidi"/>
          <w:b w:val="0"/>
          <w:bCs w:val="0"/>
          <w:color w:val="auto"/>
          <w:sz w:val="22"/>
          <w:szCs w:val="22"/>
        </w:rPr>
        <w:t>wurden</w:t>
      </w:r>
      <w:proofErr w:type="spellEnd"/>
      <w:r w:rsidR="00E52121" w:rsidRPr="00E52121">
        <w:rPr>
          <w:rFonts w:asciiTheme="minorHAnsi" w:eastAsiaTheme="minorEastAsia" w:hAnsiTheme="minorHAnsi" w:cstheme="minorBidi"/>
          <w:b w:val="0"/>
          <w:bCs w:val="0"/>
          <w:color w:val="auto"/>
          <w:sz w:val="22"/>
          <w:szCs w:val="22"/>
        </w:rPr>
        <w:t xml:space="preserve"> </w:t>
      </w:r>
      <w:proofErr w:type="spellStart"/>
      <w:r w:rsidR="00E52121" w:rsidRPr="00E52121">
        <w:rPr>
          <w:rFonts w:asciiTheme="minorHAnsi" w:eastAsiaTheme="minorEastAsia" w:hAnsiTheme="minorHAnsi" w:cstheme="minorBidi"/>
          <w:b w:val="0"/>
          <w:bCs w:val="0"/>
          <w:color w:val="auto"/>
          <w:sz w:val="22"/>
          <w:szCs w:val="22"/>
        </w:rPr>
        <w:t>umfassende</w:t>
      </w:r>
      <w:proofErr w:type="spellEnd"/>
      <w:r w:rsidR="00E52121" w:rsidRPr="00E52121">
        <w:rPr>
          <w:rFonts w:asciiTheme="minorHAnsi" w:eastAsiaTheme="minorEastAsia" w:hAnsiTheme="minorHAnsi" w:cstheme="minorBidi"/>
          <w:b w:val="0"/>
          <w:bCs w:val="0"/>
          <w:color w:val="auto"/>
          <w:sz w:val="22"/>
          <w:szCs w:val="22"/>
        </w:rPr>
        <w:t xml:space="preserve"> Tests </w:t>
      </w:r>
      <w:proofErr w:type="spellStart"/>
      <w:r w:rsidR="00E52121" w:rsidRPr="00E52121">
        <w:rPr>
          <w:rFonts w:asciiTheme="minorHAnsi" w:eastAsiaTheme="minorEastAsia" w:hAnsiTheme="minorHAnsi" w:cstheme="minorBidi"/>
          <w:b w:val="0"/>
          <w:bCs w:val="0"/>
          <w:color w:val="auto"/>
          <w:sz w:val="22"/>
          <w:szCs w:val="22"/>
        </w:rPr>
        <w:t>durchgeführt</w:t>
      </w:r>
      <w:proofErr w:type="spellEnd"/>
      <w:r w:rsidR="00E52121" w:rsidRPr="00E52121">
        <w:rPr>
          <w:rFonts w:asciiTheme="minorHAnsi" w:eastAsiaTheme="minorEastAsia" w:hAnsiTheme="minorHAnsi" w:cstheme="minorBidi"/>
          <w:b w:val="0"/>
          <w:bCs w:val="0"/>
          <w:color w:val="auto"/>
          <w:sz w:val="22"/>
          <w:szCs w:val="22"/>
        </w:rPr>
        <w:t xml:space="preserve">, um </w:t>
      </w:r>
      <w:proofErr w:type="spellStart"/>
      <w:r w:rsidR="00E52121" w:rsidRPr="00E52121">
        <w:rPr>
          <w:rFonts w:asciiTheme="minorHAnsi" w:eastAsiaTheme="minorEastAsia" w:hAnsiTheme="minorHAnsi" w:cstheme="minorBidi"/>
          <w:b w:val="0"/>
          <w:bCs w:val="0"/>
          <w:color w:val="auto"/>
          <w:sz w:val="22"/>
          <w:szCs w:val="22"/>
        </w:rPr>
        <w:t>sicherzustellen</w:t>
      </w:r>
      <w:proofErr w:type="spellEnd"/>
      <w:r w:rsidR="00E52121" w:rsidRPr="00E52121">
        <w:rPr>
          <w:rFonts w:asciiTheme="minorHAnsi" w:eastAsiaTheme="minorEastAsia" w:hAnsiTheme="minorHAnsi" w:cstheme="minorBidi"/>
          <w:b w:val="0"/>
          <w:bCs w:val="0"/>
          <w:color w:val="auto"/>
          <w:sz w:val="22"/>
          <w:szCs w:val="22"/>
        </w:rPr>
        <w:t xml:space="preserve">, </w:t>
      </w:r>
      <w:proofErr w:type="spellStart"/>
      <w:r w:rsidR="00E52121" w:rsidRPr="00E52121">
        <w:rPr>
          <w:rFonts w:asciiTheme="minorHAnsi" w:eastAsiaTheme="minorEastAsia" w:hAnsiTheme="minorHAnsi" w:cstheme="minorBidi"/>
          <w:b w:val="0"/>
          <w:bCs w:val="0"/>
          <w:color w:val="auto"/>
          <w:sz w:val="22"/>
          <w:szCs w:val="22"/>
        </w:rPr>
        <w:t>dass</w:t>
      </w:r>
      <w:proofErr w:type="spellEnd"/>
      <w:r w:rsidR="00E52121" w:rsidRPr="00E52121">
        <w:rPr>
          <w:rFonts w:asciiTheme="minorHAnsi" w:eastAsiaTheme="minorEastAsia" w:hAnsiTheme="minorHAnsi" w:cstheme="minorBidi"/>
          <w:b w:val="0"/>
          <w:bCs w:val="0"/>
          <w:color w:val="auto"/>
          <w:sz w:val="22"/>
          <w:szCs w:val="22"/>
        </w:rPr>
        <w:t xml:space="preserve"> das Tool den </w:t>
      </w:r>
      <w:proofErr w:type="spellStart"/>
      <w:r w:rsidR="00E52121" w:rsidRPr="00E52121">
        <w:rPr>
          <w:rFonts w:asciiTheme="minorHAnsi" w:eastAsiaTheme="minorEastAsia" w:hAnsiTheme="minorHAnsi" w:cstheme="minorBidi"/>
          <w:b w:val="0"/>
          <w:bCs w:val="0"/>
          <w:color w:val="auto"/>
          <w:sz w:val="22"/>
          <w:szCs w:val="22"/>
        </w:rPr>
        <w:t>Anforderungen</w:t>
      </w:r>
      <w:proofErr w:type="spellEnd"/>
      <w:r w:rsidR="00E52121" w:rsidRPr="00E52121">
        <w:rPr>
          <w:rFonts w:asciiTheme="minorHAnsi" w:eastAsiaTheme="minorEastAsia" w:hAnsiTheme="minorHAnsi" w:cstheme="minorBidi"/>
          <w:b w:val="0"/>
          <w:bCs w:val="0"/>
          <w:color w:val="auto"/>
          <w:sz w:val="22"/>
          <w:szCs w:val="22"/>
        </w:rPr>
        <w:t xml:space="preserve"> </w:t>
      </w:r>
      <w:proofErr w:type="spellStart"/>
      <w:r w:rsidR="00E52121" w:rsidRPr="00E52121">
        <w:rPr>
          <w:rFonts w:asciiTheme="minorHAnsi" w:eastAsiaTheme="minorEastAsia" w:hAnsiTheme="minorHAnsi" w:cstheme="minorBidi"/>
          <w:b w:val="0"/>
          <w:bCs w:val="0"/>
          <w:color w:val="auto"/>
          <w:sz w:val="22"/>
          <w:szCs w:val="22"/>
        </w:rPr>
        <w:t>entspricht</w:t>
      </w:r>
      <w:proofErr w:type="spellEnd"/>
      <w:r w:rsidR="00E52121" w:rsidRPr="00E52121">
        <w:rPr>
          <w:rFonts w:asciiTheme="minorHAnsi" w:eastAsiaTheme="minorEastAsia" w:hAnsiTheme="minorHAnsi" w:cstheme="minorBidi"/>
          <w:b w:val="0"/>
          <w:bCs w:val="0"/>
          <w:color w:val="auto"/>
          <w:sz w:val="22"/>
          <w:szCs w:val="22"/>
        </w:rPr>
        <w:t xml:space="preserve"> und </w:t>
      </w:r>
      <w:proofErr w:type="spellStart"/>
      <w:r w:rsidR="00E52121" w:rsidRPr="00E52121">
        <w:rPr>
          <w:rFonts w:asciiTheme="minorHAnsi" w:eastAsiaTheme="minorEastAsia" w:hAnsiTheme="minorHAnsi" w:cstheme="minorBidi"/>
          <w:b w:val="0"/>
          <w:bCs w:val="0"/>
          <w:color w:val="auto"/>
          <w:sz w:val="22"/>
          <w:szCs w:val="22"/>
        </w:rPr>
        <w:t>fehlerfrei</w:t>
      </w:r>
      <w:proofErr w:type="spellEnd"/>
      <w:r w:rsidR="00E52121" w:rsidRPr="00E52121">
        <w:rPr>
          <w:rFonts w:asciiTheme="minorHAnsi" w:eastAsiaTheme="minorEastAsia" w:hAnsiTheme="minorHAnsi" w:cstheme="minorBidi"/>
          <w:b w:val="0"/>
          <w:bCs w:val="0"/>
          <w:color w:val="auto"/>
          <w:sz w:val="22"/>
          <w:szCs w:val="22"/>
        </w:rPr>
        <w:t xml:space="preserve"> </w:t>
      </w:r>
      <w:proofErr w:type="spellStart"/>
      <w:r w:rsidR="00E52121" w:rsidRPr="00E52121">
        <w:rPr>
          <w:rFonts w:asciiTheme="minorHAnsi" w:eastAsiaTheme="minorEastAsia" w:hAnsiTheme="minorHAnsi" w:cstheme="minorBidi"/>
          <w:b w:val="0"/>
          <w:bCs w:val="0"/>
          <w:color w:val="auto"/>
          <w:sz w:val="22"/>
          <w:szCs w:val="22"/>
        </w:rPr>
        <w:t>funktioniert</w:t>
      </w:r>
      <w:proofErr w:type="spellEnd"/>
      <w:r w:rsidR="00E52121" w:rsidRPr="00E52121">
        <w:rPr>
          <w:rFonts w:asciiTheme="minorHAnsi" w:eastAsiaTheme="minorEastAsia" w:hAnsiTheme="minorHAnsi" w:cstheme="minorBidi"/>
          <w:b w:val="0"/>
          <w:bCs w:val="0"/>
          <w:color w:val="auto"/>
          <w:sz w:val="22"/>
          <w:szCs w:val="22"/>
        </w:rPr>
        <w:t xml:space="preserve">. Dazu </w:t>
      </w:r>
      <w:proofErr w:type="spellStart"/>
      <w:r w:rsidR="00E52121" w:rsidRPr="00E52121">
        <w:rPr>
          <w:rFonts w:asciiTheme="minorHAnsi" w:eastAsiaTheme="minorEastAsia" w:hAnsiTheme="minorHAnsi" w:cstheme="minorBidi"/>
          <w:b w:val="0"/>
          <w:bCs w:val="0"/>
          <w:color w:val="auto"/>
          <w:sz w:val="22"/>
          <w:szCs w:val="22"/>
        </w:rPr>
        <w:t>gehörten</w:t>
      </w:r>
      <w:proofErr w:type="spellEnd"/>
      <w:r w:rsidR="00E52121" w:rsidRPr="00E52121">
        <w:rPr>
          <w:rFonts w:asciiTheme="minorHAnsi" w:eastAsiaTheme="minorEastAsia" w:hAnsiTheme="minorHAnsi" w:cstheme="minorBidi"/>
          <w:b w:val="0"/>
          <w:bCs w:val="0"/>
          <w:color w:val="auto"/>
          <w:sz w:val="22"/>
          <w:szCs w:val="22"/>
        </w:rPr>
        <w:t xml:space="preserve"> Unit-Tests, </w:t>
      </w:r>
      <w:proofErr w:type="spellStart"/>
      <w:r w:rsidR="00E52121" w:rsidRPr="00E52121">
        <w:rPr>
          <w:rFonts w:asciiTheme="minorHAnsi" w:eastAsiaTheme="minorEastAsia" w:hAnsiTheme="minorHAnsi" w:cstheme="minorBidi"/>
          <w:b w:val="0"/>
          <w:bCs w:val="0"/>
          <w:color w:val="auto"/>
          <w:sz w:val="22"/>
          <w:szCs w:val="22"/>
        </w:rPr>
        <w:t>Integrationstests</w:t>
      </w:r>
      <w:proofErr w:type="spellEnd"/>
      <w:r w:rsidR="00E52121" w:rsidRPr="00E52121">
        <w:rPr>
          <w:rFonts w:asciiTheme="minorHAnsi" w:eastAsiaTheme="minorEastAsia" w:hAnsiTheme="minorHAnsi" w:cstheme="minorBidi"/>
          <w:b w:val="0"/>
          <w:bCs w:val="0"/>
          <w:color w:val="auto"/>
          <w:sz w:val="22"/>
          <w:szCs w:val="22"/>
        </w:rPr>
        <w:t xml:space="preserve">. </w:t>
      </w:r>
      <w:proofErr w:type="spellStart"/>
      <w:r w:rsidR="00E52121" w:rsidRPr="00E52121">
        <w:rPr>
          <w:rFonts w:asciiTheme="minorHAnsi" w:eastAsiaTheme="minorEastAsia" w:hAnsiTheme="minorHAnsi" w:cstheme="minorBidi"/>
          <w:b w:val="0"/>
          <w:bCs w:val="0"/>
          <w:color w:val="auto"/>
          <w:sz w:val="22"/>
          <w:szCs w:val="22"/>
        </w:rPr>
        <w:t>Automatisierte</w:t>
      </w:r>
      <w:proofErr w:type="spellEnd"/>
      <w:r w:rsidR="00E52121" w:rsidRPr="00E52121">
        <w:rPr>
          <w:rFonts w:asciiTheme="minorHAnsi" w:eastAsiaTheme="minorEastAsia" w:hAnsiTheme="minorHAnsi" w:cstheme="minorBidi"/>
          <w:b w:val="0"/>
          <w:bCs w:val="0"/>
          <w:color w:val="auto"/>
          <w:sz w:val="22"/>
          <w:szCs w:val="22"/>
        </w:rPr>
        <w:t xml:space="preserve"> Tests </w:t>
      </w:r>
      <w:proofErr w:type="spellStart"/>
      <w:r w:rsidR="00E52121" w:rsidRPr="00E52121">
        <w:rPr>
          <w:rFonts w:asciiTheme="minorHAnsi" w:eastAsiaTheme="minorEastAsia" w:hAnsiTheme="minorHAnsi" w:cstheme="minorBidi"/>
          <w:b w:val="0"/>
          <w:bCs w:val="0"/>
          <w:color w:val="auto"/>
          <w:sz w:val="22"/>
          <w:szCs w:val="22"/>
        </w:rPr>
        <w:t>wurden</w:t>
      </w:r>
      <w:proofErr w:type="spellEnd"/>
      <w:r w:rsidR="00E52121" w:rsidRPr="00E52121">
        <w:rPr>
          <w:rFonts w:asciiTheme="minorHAnsi" w:eastAsiaTheme="minorEastAsia" w:hAnsiTheme="minorHAnsi" w:cstheme="minorBidi"/>
          <w:b w:val="0"/>
          <w:bCs w:val="0"/>
          <w:color w:val="auto"/>
          <w:sz w:val="22"/>
          <w:szCs w:val="22"/>
        </w:rPr>
        <w:t xml:space="preserve"> </w:t>
      </w:r>
      <w:proofErr w:type="spellStart"/>
      <w:r w:rsidR="00E52121" w:rsidRPr="00E52121">
        <w:rPr>
          <w:rFonts w:asciiTheme="minorHAnsi" w:eastAsiaTheme="minorEastAsia" w:hAnsiTheme="minorHAnsi" w:cstheme="minorBidi"/>
          <w:b w:val="0"/>
          <w:bCs w:val="0"/>
          <w:color w:val="auto"/>
          <w:sz w:val="22"/>
          <w:szCs w:val="22"/>
        </w:rPr>
        <w:t>eingerichtet</w:t>
      </w:r>
      <w:proofErr w:type="spellEnd"/>
      <w:r w:rsidR="00E52121" w:rsidRPr="00E52121">
        <w:rPr>
          <w:rFonts w:asciiTheme="minorHAnsi" w:eastAsiaTheme="minorEastAsia" w:hAnsiTheme="minorHAnsi" w:cstheme="minorBidi"/>
          <w:b w:val="0"/>
          <w:bCs w:val="0"/>
          <w:color w:val="auto"/>
          <w:sz w:val="22"/>
          <w:szCs w:val="22"/>
        </w:rPr>
        <w:t xml:space="preserve">, um </w:t>
      </w:r>
      <w:proofErr w:type="spellStart"/>
      <w:r w:rsidR="00E52121" w:rsidRPr="00E52121">
        <w:rPr>
          <w:rFonts w:asciiTheme="minorHAnsi" w:eastAsiaTheme="minorEastAsia" w:hAnsiTheme="minorHAnsi" w:cstheme="minorBidi"/>
          <w:b w:val="0"/>
          <w:bCs w:val="0"/>
          <w:color w:val="auto"/>
          <w:sz w:val="22"/>
          <w:szCs w:val="22"/>
        </w:rPr>
        <w:t>zukünftige</w:t>
      </w:r>
      <w:proofErr w:type="spellEnd"/>
      <w:r w:rsidR="00E52121" w:rsidRPr="00E52121">
        <w:rPr>
          <w:rFonts w:asciiTheme="minorHAnsi" w:eastAsiaTheme="minorEastAsia" w:hAnsiTheme="minorHAnsi" w:cstheme="minorBidi"/>
          <w:b w:val="0"/>
          <w:bCs w:val="0"/>
          <w:color w:val="auto"/>
          <w:sz w:val="22"/>
          <w:szCs w:val="22"/>
        </w:rPr>
        <w:t xml:space="preserve"> </w:t>
      </w:r>
      <w:proofErr w:type="spellStart"/>
      <w:r w:rsidR="00E52121" w:rsidRPr="00E52121">
        <w:rPr>
          <w:rFonts w:asciiTheme="minorHAnsi" w:eastAsiaTheme="minorEastAsia" w:hAnsiTheme="minorHAnsi" w:cstheme="minorBidi"/>
          <w:b w:val="0"/>
          <w:bCs w:val="0"/>
          <w:color w:val="auto"/>
          <w:sz w:val="22"/>
          <w:szCs w:val="22"/>
        </w:rPr>
        <w:t>Änderungen</w:t>
      </w:r>
      <w:proofErr w:type="spellEnd"/>
      <w:r w:rsidR="00E52121" w:rsidRPr="00E52121">
        <w:rPr>
          <w:rFonts w:asciiTheme="minorHAnsi" w:eastAsiaTheme="minorEastAsia" w:hAnsiTheme="minorHAnsi" w:cstheme="minorBidi"/>
          <w:b w:val="0"/>
          <w:bCs w:val="0"/>
          <w:color w:val="auto"/>
          <w:sz w:val="22"/>
          <w:szCs w:val="22"/>
        </w:rPr>
        <w:t xml:space="preserve"> und </w:t>
      </w:r>
      <w:proofErr w:type="spellStart"/>
      <w:r w:rsidR="00E52121" w:rsidRPr="00E52121">
        <w:rPr>
          <w:rFonts w:asciiTheme="minorHAnsi" w:eastAsiaTheme="minorEastAsia" w:hAnsiTheme="minorHAnsi" w:cstheme="minorBidi"/>
          <w:b w:val="0"/>
          <w:bCs w:val="0"/>
          <w:color w:val="auto"/>
          <w:sz w:val="22"/>
          <w:szCs w:val="22"/>
        </w:rPr>
        <w:t>Erweiterungen</w:t>
      </w:r>
      <w:proofErr w:type="spellEnd"/>
      <w:r w:rsidR="00E52121" w:rsidRPr="00E52121">
        <w:rPr>
          <w:rFonts w:asciiTheme="minorHAnsi" w:eastAsiaTheme="minorEastAsia" w:hAnsiTheme="minorHAnsi" w:cstheme="minorBidi"/>
          <w:b w:val="0"/>
          <w:bCs w:val="0"/>
          <w:color w:val="auto"/>
          <w:sz w:val="22"/>
          <w:szCs w:val="22"/>
        </w:rPr>
        <w:t xml:space="preserve"> </w:t>
      </w:r>
      <w:proofErr w:type="spellStart"/>
      <w:r w:rsidR="00E52121" w:rsidRPr="00E52121">
        <w:rPr>
          <w:rFonts w:asciiTheme="minorHAnsi" w:eastAsiaTheme="minorEastAsia" w:hAnsiTheme="minorHAnsi" w:cstheme="minorBidi"/>
          <w:b w:val="0"/>
          <w:bCs w:val="0"/>
          <w:color w:val="auto"/>
          <w:sz w:val="22"/>
          <w:szCs w:val="22"/>
        </w:rPr>
        <w:t>zu</w:t>
      </w:r>
      <w:proofErr w:type="spellEnd"/>
      <w:r w:rsidR="00E52121" w:rsidRPr="00E52121">
        <w:rPr>
          <w:rFonts w:asciiTheme="minorHAnsi" w:eastAsiaTheme="minorEastAsia" w:hAnsiTheme="minorHAnsi" w:cstheme="minorBidi"/>
          <w:b w:val="0"/>
          <w:bCs w:val="0"/>
          <w:color w:val="auto"/>
          <w:sz w:val="22"/>
          <w:szCs w:val="22"/>
        </w:rPr>
        <w:t xml:space="preserve"> </w:t>
      </w:r>
      <w:proofErr w:type="spellStart"/>
      <w:r w:rsidR="00E52121" w:rsidRPr="00E52121">
        <w:rPr>
          <w:rFonts w:asciiTheme="minorHAnsi" w:eastAsiaTheme="minorEastAsia" w:hAnsiTheme="minorHAnsi" w:cstheme="minorBidi"/>
          <w:b w:val="0"/>
          <w:bCs w:val="0"/>
          <w:color w:val="auto"/>
          <w:sz w:val="22"/>
          <w:szCs w:val="22"/>
        </w:rPr>
        <w:t>erleichtern</w:t>
      </w:r>
      <w:proofErr w:type="spellEnd"/>
      <w:r w:rsidR="00E52121" w:rsidRPr="00E52121">
        <w:rPr>
          <w:rFonts w:asciiTheme="minorHAnsi" w:eastAsiaTheme="minorEastAsia" w:hAnsiTheme="minorHAnsi" w:cstheme="minorBidi"/>
          <w:b w:val="0"/>
          <w:bCs w:val="0"/>
          <w:color w:val="auto"/>
          <w:sz w:val="22"/>
          <w:szCs w:val="22"/>
        </w:rPr>
        <w:t>.</w:t>
      </w:r>
    </w:p>
    <w:p w14:paraId="6E12B8D9" w14:textId="77777777" w:rsidR="00C5147C" w:rsidRPr="00C5147C" w:rsidRDefault="00C5147C" w:rsidP="00C5147C">
      <w:pPr>
        <w:pStyle w:val="berschrift1"/>
        <w:rPr>
          <w:rFonts w:asciiTheme="minorHAnsi" w:eastAsiaTheme="minorEastAsia" w:hAnsiTheme="minorHAnsi" w:cstheme="minorBidi"/>
          <w:b w:val="0"/>
          <w:bCs w:val="0"/>
          <w:color w:val="auto"/>
          <w:sz w:val="22"/>
          <w:szCs w:val="22"/>
        </w:rPr>
      </w:pPr>
      <w:proofErr w:type="spellStart"/>
      <w:r w:rsidRPr="00C5147C">
        <w:rPr>
          <w:rFonts w:asciiTheme="minorHAnsi" w:eastAsiaTheme="minorEastAsia" w:hAnsiTheme="minorHAnsi" w:cstheme="minorBidi"/>
          <w:b w:val="0"/>
          <w:bCs w:val="0"/>
          <w:color w:val="auto"/>
          <w:sz w:val="22"/>
          <w:szCs w:val="22"/>
        </w:rPr>
        <w:t>Fehleranalyse</w:t>
      </w:r>
      <w:proofErr w:type="spellEnd"/>
      <w:r w:rsidRPr="00C5147C">
        <w:rPr>
          <w:rFonts w:asciiTheme="minorHAnsi" w:eastAsiaTheme="minorEastAsia" w:hAnsiTheme="minorHAnsi" w:cstheme="minorBidi"/>
          <w:b w:val="0"/>
          <w:bCs w:val="0"/>
          <w:color w:val="auto"/>
          <w:sz w:val="22"/>
          <w:szCs w:val="22"/>
        </w:rPr>
        <w:t xml:space="preserve">: </w:t>
      </w:r>
      <w:proofErr w:type="spellStart"/>
      <w:r w:rsidRPr="00C5147C">
        <w:rPr>
          <w:rFonts w:asciiTheme="minorHAnsi" w:eastAsiaTheme="minorEastAsia" w:hAnsiTheme="minorHAnsi" w:cstheme="minorBidi"/>
          <w:b w:val="0"/>
          <w:bCs w:val="0"/>
          <w:color w:val="auto"/>
          <w:sz w:val="22"/>
          <w:szCs w:val="22"/>
        </w:rPr>
        <w:t>Während</w:t>
      </w:r>
      <w:proofErr w:type="spellEnd"/>
      <w:r w:rsidRPr="00C5147C">
        <w:rPr>
          <w:rFonts w:asciiTheme="minorHAnsi" w:eastAsiaTheme="minorEastAsia" w:hAnsiTheme="minorHAnsi" w:cstheme="minorBidi"/>
          <w:b w:val="0"/>
          <w:bCs w:val="0"/>
          <w:color w:val="auto"/>
          <w:sz w:val="22"/>
          <w:szCs w:val="22"/>
        </w:rPr>
        <w:t xml:space="preserve"> der </w:t>
      </w:r>
      <w:proofErr w:type="spellStart"/>
      <w:r w:rsidRPr="00C5147C">
        <w:rPr>
          <w:rFonts w:asciiTheme="minorHAnsi" w:eastAsiaTheme="minorEastAsia" w:hAnsiTheme="minorHAnsi" w:cstheme="minorBidi"/>
          <w:b w:val="0"/>
          <w:bCs w:val="0"/>
          <w:color w:val="auto"/>
          <w:sz w:val="22"/>
          <w:szCs w:val="22"/>
        </w:rPr>
        <w:t>Testphase</w:t>
      </w:r>
      <w:proofErr w:type="spellEnd"/>
      <w:r w:rsidRPr="00C5147C">
        <w:rPr>
          <w:rFonts w:asciiTheme="minorHAnsi" w:eastAsiaTheme="minorEastAsia" w:hAnsiTheme="minorHAnsi" w:cstheme="minorBidi"/>
          <w:b w:val="0"/>
          <w:bCs w:val="0"/>
          <w:color w:val="auto"/>
          <w:sz w:val="22"/>
          <w:szCs w:val="22"/>
        </w:rPr>
        <w:t xml:space="preserve"> </w:t>
      </w:r>
      <w:proofErr w:type="spellStart"/>
      <w:r w:rsidRPr="00C5147C">
        <w:rPr>
          <w:rFonts w:asciiTheme="minorHAnsi" w:eastAsiaTheme="minorEastAsia" w:hAnsiTheme="minorHAnsi" w:cstheme="minorBidi"/>
          <w:b w:val="0"/>
          <w:bCs w:val="0"/>
          <w:color w:val="auto"/>
          <w:sz w:val="22"/>
          <w:szCs w:val="22"/>
        </w:rPr>
        <w:t>aufgetretene</w:t>
      </w:r>
      <w:proofErr w:type="spellEnd"/>
      <w:r w:rsidRPr="00C5147C">
        <w:rPr>
          <w:rFonts w:asciiTheme="minorHAnsi" w:eastAsiaTheme="minorEastAsia" w:hAnsiTheme="minorHAnsi" w:cstheme="minorBidi"/>
          <w:b w:val="0"/>
          <w:bCs w:val="0"/>
          <w:color w:val="auto"/>
          <w:sz w:val="22"/>
          <w:szCs w:val="22"/>
        </w:rPr>
        <w:t xml:space="preserve"> Fehler </w:t>
      </w:r>
      <w:proofErr w:type="spellStart"/>
      <w:r w:rsidRPr="00C5147C">
        <w:rPr>
          <w:rFonts w:asciiTheme="minorHAnsi" w:eastAsiaTheme="minorEastAsia" w:hAnsiTheme="minorHAnsi" w:cstheme="minorBidi"/>
          <w:b w:val="0"/>
          <w:bCs w:val="0"/>
          <w:color w:val="auto"/>
          <w:sz w:val="22"/>
          <w:szCs w:val="22"/>
        </w:rPr>
        <w:t>wurden</w:t>
      </w:r>
      <w:proofErr w:type="spellEnd"/>
      <w:r w:rsidRPr="00C5147C">
        <w:rPr>
          <w:rFonts w:asciiTheme="minorHAnsi" w:eastAsiaTheme="minorEastAsia" w:hAnsiTheme="minorHAnsi" w:cstheme="minorBidi"/>
          <w:b w:val="0"/>
          <w:bCs w:val="0"/>
          <w:color w:val="auto"/>
          <w:sz w:val="22"/>
          <w:szCs w:val="22"/>
        </w:rPr>
        <w:t xml:space="preserve"> </w:t>
      </w:r>
      <w:proofErr w:type="spellStart"/>
      <w:r w:rsidRPr="00C5147C">
        <w:rPr>
          <w:rFonts w:asciiTheme="minorHAnsi" w:eastAsiaTheme="minorEastAsia" w:hAnsiTheme="minorHAnsi" w:cstheme="minorBidi"/>
          <w:b w:val="0"/>
          <w:bCs w:val="0"/>
          <w:color w:val="auto"/>
          <w:sz w:val="22"/>
          <w:szCs w:val="22"/>
        </w:rPr>
        <w:t>analysiert</w:t>
      </w:r>
      <w:proofErr w:type="spellEnd"/>
      <w:r w:rsidRPr="00C5147C">
        <w:rPr>
          <w:rFonts w:asciiTheme="minorHAnsi" w:eastAsiaTheme="minorEastAsia" w:hAnsiTheme="minorHAnsi" w:cstheme="minorBidi"/>
          <w:b w:val="0"/>
          <w:bCs w:val="0"/>
          <w:color w:val="auto"/>
          <w:sz w:val="22"/>
          <w:szCs w:val="22"/>
        </w:rPr>
        <w:t xml:space="preserve"> und </w:t>
      </w:r>
      <w:proofErr w:type="spellStart"/>
      <w:r w:rsidRPr="00C5147C">
        <w:rPr>
          <w:rFonts w:asciiTheme="minorHAnsi" w:eastAsiaTheme="minorEastAsia" w:hAnsiTheme="minorHAnsi" w:cstheme="minorBidi"/>
          <w:b w:val="0"/>
          <w:bCs w:val="0"/>
          <w:color w:val="auto"/>
          <w:sz w:val="22"/>
          <w:szCs w:val="22"/>
        </w:rPr>
        <w:t>behoben</w:t>
      </w:r>
      <w:proofErr w:type="spellEnd"/>
      <w:r w:rsidRPr="00C5147C">
        <w:rPr>
          <w:rFonts w:asciiTheme="minorHAnsi" w:eastAsiaTheme="minorEastAsia" w:hAnsiTheme="minorHAnsi" w:cstheme="minorBidi"/>
          <w:b w:val="0"/>
          <w:bCs w:val="0"/>
          <w:color w:val="auto"/>
          <w:sz w:val="22"/>
          <w:szCs w:val="22"/>
        </w:rPr>
        <w:t xml:space="preserve">. </w:t>
      </w:r>
      <w:proofErr w:type="spellStart"/>
      <w:r w:rsidRPr="00C5147C">
        <w:rPr>
          <w:rFonts w:asciiTheme="minorHAnsi" w:eastAsiaTheme="minorEastAsia" w:hAnsiTheme="minorHAnsi" w:cstheme="minorBidi"/>
          <w:b w:val="0"/>
          <w:bCs w:val="0"/>
          <w:color w:val="auto"/>
          <w:sz w:val="22"/>
          <w:szCs w:val="22"/>
        </w:rPr>
        <w:t>Diese</w:t>
      </w:r>
      <w:proofErr w:type="spellEnd"/>
      <w:r w:rsidRPr="00C5147C">
        <w:rPr>
          <w:rFonts w:asciiTheme="minorHAnsi" w:eastAsiaTheme="minorEastAsia" w:hAnsiTheme="minorHAnsi" w:cstheme="minorBidi"/>
          <w:b w:val="0"/>
          <w:bCs w:val="0"/>
          <w:color w:val="auto"/>
          <w:sz w:val="22"/>
          <w:szCs w:val="22"/>
        </w:rPr>
        <w:t xml:space="preserve"> Phase </w:t>
      </w:r>
      <w:proofErr w:type="spellStart"/>
      <w:r w:rsidRPr="00C5147C">
        <w:rPr>
          <w:rFonts w:asciiTheme="minorHAnsi" w:eastAsiaTheme="minorEastAsia" w:hAnsiTheme="minorHAnsi" w:cstheme="minorBidi"/>
          <w:b w:val="0"/>
          <w:bCs w:val="0"/>
          <w:color w:val="auto"/>
          <w:sz w:val="22"/>
          <w:szCs w:val="22"/>
        </w:rPr>
        <w:t>umfasste</w:t>
      </w:r>
      <w:proofErr w:type="spellEnd"/>
      <w:r w:rsidRPr="00C5147C">
        <w:rPr>
          <w:rFonts w:asciiTheme="minorHAnsi" w:eastAsiaTheme="minorEastAsia" w:hAnsiTheme="minorHAnsi" w:cstheme="minorBidi"/>
          <w:b w:val="0"/>
          <w:bCs w:val="0"/>
          <w:color w:val="auto"/>
          <w:sz w:val="22"/>
          <w:szCs w:val="22"/>
        </w:rPr>
        <w:t xml:space="preserve"> die </w:t>
      </w:r>
      <w:proofErr w:type="spellStart"/>
      <w:r w:rsidRPr="00C5147C">
        <w:rPr>
          <w:rFonts w:asciiTheme="minorHAnsi" w:eastAsiaTheme="minorEastAsia" w:hAnsiTheme="minorHAnsi" w:cstheme="minorBidi"/>
          <w:b w:val="0"/>
          <w:bCs w:val="0"/>
          <w:color w:val="auto"/>
          <w:sz w:val="22"/>
          <w:szCs w:val="22"/>
        </w:rPr>
        <w:t>Identifikation</w:t>
      </w:r>
      <w:proofErr w:type="spellEnd"/>
      <w:r w:rsidRPr="00C5147C">
        <w:rPr>
          <w:rFonts w:asciiTheme="minorHAnsi" w:eastAsiaTheme="minorEastAsia" w:hAnsiTheme="minorHAnsi" w:cstheme="minorBidi"/>
          <w:b w:val="0"/>
          <w:bCs w:val="0"/>
          <w:color w:val="auto"/>
          <w:sz w:val="22"/>
          <w:szCs w:val="22"/>
        </w:rPr>
        <w:t xml:space="preserve"> von </w:t>
      </w:r>
      <w:proofErr w:type="spellStart"/>
      <w:r w:rsidRPr="00C5147C">
        <w:rPr>
          <w:rFonts w:asciiTheme="minorHAnsi" w:eastAsiaTheme="minorEastAsia" w:hAnsiTheme="minorHAnsi" w:cstheme="minorBidi"/>
          <w:b w:val="0"/>
          <w:bCs w:val="0"/>
          <w:color w:val="auto"/>
          <w:sz w:val="22"/>
          <w:szCs w:val="22"/>
        </w:rPr>
        <w:t>Fehlerursachen</w:t>
      </w:r>
      <w:proofErr w:type="spellEnd"/>
      <w:r w:rsidRPr="00C5147C">
        <w:rPr>
          <w:rFonts w:asciiTheme="minorHAnsi" w:eastAsiaTheme="minorEastAsia" w:hAnsiTheme="minorHAnsi" w:cstheme="minorBidi"/>
          <w:b w:val="0"/>
          <w:bCs w:val="0"/>
          <w:color w:val="auto"/>
          <w:sz w:val="22"/>
          <w:szCs w:val="22"/>
        </w:rPr>
        <w:t xml:space="preserve">, die </w:t>
      </w:r>
      <w:proofErr w:type="spellStart"/>
      <w:r w:rsidRPr="00C5147C">
        <w:rPr>
          <w:rFonts w:asciiTheme="minorHAnsi" w:eastAsiaTheme="minorEastAsia" w:hAnsiTheme="minorHAnsi" w:cstheme="minorBidi"/>
          <w:b w:val="0"/>
          <w:bCs w:val="0"/>
          <w:color w:val="auto"/>
          <w:sz w:val="22"/>
          <w:szCs w:val="22"/>
        </w:rPr>
        <w:t>Implementierung</w:t>
      </w:r>
      <w:proofErr w:type="spellEnd"/>
      <w:r w:rsidRPr="00C5147C">
        <w:rPr>
          <w:rFonts w:asciiTheme="minorHAnsi" w:eastAsiaTheme="minorEastAsia" w:hAnsiTheme="minorHAnsi" w:cstheme="minorBidi"/>
          <w:b w:val="0"/>
          <w:bCs w:val="0"/>
          <w:color w:val="auto"/>
          <w:sz w:val="22"/>
          <w:szCs w:val="22"/>
        </w:rPr>
        <w:t xml:space="preserve"> von </w:t>
      </w:r>
      <w:proofErr w:type="spellStart"/>
      <w:r w:rsidRPr="00C5147C">
        <w:rPr>
          <w:rFonts w:asciiTheme="minorHAnsi" w:eastAsiaTheme="minorEastAsia" w:hAnsiTheme="minorHAnsi" w:cstheme="minorBidi"/>
          <w:b w:val="0"/>
          <w:bCs w:val="0"/>
          <w:color w:val="auto"/>
          <w:sz w:val="22"/>
          <w:szCs w:val="22"/>
        </w:rPr>
        <w:t>Korrekturen</w:t>
      </w:r>
      <w:proofErr w:type="spellEnd"/>
      <w:r w:rsidRPr="00C5147C">
        <w:rPr>
          <w:rFonts w:asciiTheme="minorHAnsi" w:eastAsiaTheme="minorEastAsia" w:hAnsiTheme="minorHAnsi" w:cstheme="minorBidi"/>
          <w:b w:val="0"/>
          <w:bCs w:val="0"/>
          <w:color w:val="auto"/>
          <w:sz w:val="22"/>
          <w:szCs w:val="22"/>
        </w:rPr>
        <w:t xml:space="preserve"> und die </w:t>
      </w:r>
      <w:proofErr w:type="spellStart"/>
      <w:r w:rsidRPr="00C5147C">
        <w:rPr>
          <w:rFonts w:asciiTheme="minorHAnsi" w:eastAsiaTheme="minorEastAsia" w:hAnsiTheme="minorHAnsi" w:cstheme="minorBidi"/>
          <w:b w:val="0"/>
          <w:bCs w:val="0"/>
          <w:color w:val="auto"/>
          <w:sz w:val="22"/>
          <w:szCs w:val="22"/>
        </w:rPr>
        <w:t>erneute</w:t>
      </w:r>
      <w:proofErr w:type="spellEnd"/>
      <w:r w:rsidRPr="00C5147C">
        <w:rPr>
          <w:rFonts w:asciiTheme="minorHAnsi" w:eastAsiaTheme="minorEastAsia" w:hAnsiTheme="minorHAnsi" w:cstheme="minorBidi"/>
          <w:b w:val="0"/>
          <w:bCs w:val="0"/>
          <w:color w:val="auto"/>
          <w:sz w:val="22"/>
          <w:szCs w:val="22"/>
        </w:rPr>
        <w:t xml:space="preserve"> </w:t>
      </w:r>
      <w:proofErr w:type="spellStart"/>
      <w:r w:rsidRPr="00C5147C">
        <w:rPr>
          <w:rFonts w:asciiTheme="minorHAnsi" w:eastAsiaTheme="minorEastAsia" w:hAnsiTheme="minorHAnsi" w:cstheme="minorBidi"/>
          <w:b w:val="0"/>
          <w:bCs w:val="0"/>
          <w:color w:val="auto"/>
          <w:sz w:val="22"/>
          <w:szCs w:val="22"/>
        </w:rPr>
        <w:t>Testung</w:t>
      </w:r>
      <w:proofErr w:type="spellEnd"/>
      <w:r w:rsidRPr="00C5147C">
        <w:rPr>
          <w:rFonts w:asciiTheme="minorHAnsi" w:eastAsiaTheme="minorEastAsia" w:hAnsiTheme="minorHAnsi" w:cstheme="minorBidi"/>
          <w:b w:val="0"/>
          <w:bCs w:val="0"/>
          <w:color w:val="auto"/>
          <w:sz w:val="22"/>
          <w:szCs w:val="22"/>
        </w:rPr>
        <w:t xml:space="preserve"> der </w:t>
      </w:r>
      <w:proofErr w:type="spellStart"/>
      <w:r w:rsidRPr="00C5147C">
        <w:rPr>
          <w:rFonts w:asciiTheme="minorHAnsi" w:eastAsiaTheme="minorEastAsia" w:hAnsiTheme="minorHAnsi" w:cstheme="minorBidi"/>
          <w:b w:val="0"/>
          <w:bCs w:val="0"/>
          <w:color w:val="auto"/>
          <w:sz w:val="22"/>
          <w:szCs w:val="22"/>
        </w:rPr>
        <w:t>betroffenen</w:t>
      </w:r>
      <w:proofErr w:type="spellEnd"/>
      <w:r w:rsidRPr="00C5147C">
        <w:rPr>
          <w:rFonts w:asciiTheme="minorHAnsi" w:eastAsiaTheme="minorEastAsia" w:hAnsiTheme="minorHAnsi" w:cstheme="minorBidi"/>
          <w:b w:val="0"/>
          <w:bCs w:val="0"/>
          <w:color w:val="auto"/>
          <w:sz w:val="22"/>
          <w:szCs w:val="22"/>
        </w:rPr>
        <w:t xml:space="preserve"> </w:t>
      </w:r>
      <w:proofErr w:type="spellStart"/>
      <w:r w:rsidRPr="00C5147C">
        <w:rPr>
          <w:rFonts w:asciiTheme="minorHAnsi" w:eastAsiaTheme="minorEastAsia" w:hAnsiTheme="minorHAnsi" w:cstheme="minorBidi"/>
          <w:b w:val="0"/>
          <w:bCs w:val="0"/>
          <w:color w:val="auto"/>
          <w:sz w:val="22"/>
          <w:szCs w:val="22"/>
        </w:rPr>
        <w:t>Bereiche</w:t>
      </w:r>
      <w:proofErr w:type="spellEnd"/>
      <w:r w:rsidRPr="00C5147C">
        <w:rPr>
          <w:rFonts w:asciiTheme="minorHAnsi" w:eastAsiaTheme="minorEastAsia" w:hAnsiTheme="minorHAnsi" w:cstheme="minorBidi"/>
          <w:b w:val="0"/>
          <w:bCs w:val="0"/>
          <w:color w:val="auto"/>
          <w:sz w:val="22"/>
          <w:szCs w:val="22"/>
        </w:rPr>
        <w:t>.</w:t>
      </w:r>
    </w:p>
    <w:p w14:paraId="7584D56B" w14:textId="77777777" w:rsidR="00C5147C" w:rsidRDefault="00C5147C" w:rsidP="00C5147C">
      <w:pPr>
        <w:pStyle w:val="berschrift1"/>
        <w:rPr>
          <w:rFonts w:asciiTheme="minorHAnsi" w:eastAsiaTheme="minorEastAsia" w:hAnsiTheme="minorHAnsi" w:cstheme="minorBidi"/>
          <w:b w:val="0"/>
          <w:bCs w:val="0"/>
          <w:color w:val="auto"/>
          <w:sz w:val="22"/>
          <w:szCs w:val="22"/>
        </w:rPr>
      </w:pPr>
      <w:proofErr w:type="spellStart"/>
      <w:r w:rsidRPr="00C5147C">
        <w:rPr>
          <w:rFonts w:asciiTheme="minorHAnsi" w:eastAsiaTheme="minorEastAsia" w:hAnsiTheme="minorHAnsi" w:cstheme="minorBidi"/>
          <w:b w:val="0"/>
          <w:bCs w:val="0"/>
          <w:color w:val="auto"/>
          <w:sz w:val="22"/>
          <w:szCs w:val="22"/>
        </w:rPr>
        <w:t>Projektdokumentation</w:t>
      </w:r>
      <w:proofErr w:type="spellEnd"/>
      <w:r w:rsidRPr="00C5147C">
        <w:rPr>
          <w:rFonts w:asciiTheme="minorHAnsi" w:eastAsiaTheme="minorEastAsia" w:hAnsiTheme="minorHAnsi" w:cstheme="minorBidi"/>
          <w:b w:val="0"/>
          <w:bCs w:val="0"/>
          <w:color w:val="auto"/>
          <w:sz w:val="22"/>
          <w:szCs w:val="22"/>
        </w:rPr>
        <w:t xml:space="preserve">: </w:t>
      </w:r>
      <w:proofErr w:type="spellStart"/>
      <w:r w:rsidRPr="00C5147C">
        <w:rPr>
          <w:rFonts w:asciiTheme="minorHAnsi" w:eastAsiaTheme="minorEastAsia" w:hAnsiTheme="minorHAnsi" w:cstheme="minorBidi"/>
          <w:b w:val="0"/>
          <w:bCs w:val="0"/>
          <w:color w:val="auto"/>
          <w:sz w:val="22"/>
          <w:szCs w:val="22"/>
        </w:rPr>
        <w:t>Abschließend</w:t>
      </w:r>
      <w:proofErr w:type="spellEnd"/>
      <w:r w:rsidRPr="00C5147C">
        <w:rPr>
          <w:rFonts w:asciiTheme="minorHAnsi" w:eastAsiaTheme="minorEastAsia" w:hAnsiTheme="minorHAnsi" w:cstheme="minorBidi"/>
          <w:b w:val="0"/>
          <w:bCs w:val="0"/>
          <w:color w:val="auto"/>
          <w:sz w:val="22"/>
          <w:szCs w:val="22"/>
        </w:rPr>
        <w:t xml:space="preserve"> </w:t>
      </w:r>
      <w:proofErr w:type="spellStart"/>
      <w:r w:rsidRPr="00C5147C">
        <w:rPr>
          <w:rFonts w:asciiTheme="minorHAnsi" w:eastAsiaTheme="minorEastAsia" w:hAnsiTheme="minorHAnsi" w:cstheme="minorBidi"/>
          <w:b w:val="0"/>
          <w:bCs w:val="0"/>
          <w:color w:val="auto"/>
          <w:sz w:val="22"/>
          <w:szCs w:val="22"/>
        </w:rPr>
        <w:t>wurde</w:t>
      </w:r>
      <w:proofErr w:type="spellEnd"/>
      <w:r w:rsidRPr="00C5147C">
        <w:rPr>
          <w:rFonts w:asciiTheme="minorHAnsi" w:eastAsiaTheme="minorEastAsia" w:hAnsiTheme="minorHAnsi" w:cstheme="minorBidi"/>
          <w:b w:val="0"/>
          <w:bCs w:val="0"/>
          <w:color w:val="auto"/>
          <w:sz w:val="22"/>
          <w:szCs w:val="22"/>
        </w:rPr>
        <w:t xml:space="preserve"> </w:t>
      </w:r>
      <w:proofErr w:type="spellStart"/>
      <w:r w:rsidRPr="00C5147C">
        <w:rPr>
          <w:rFonts w:asciiTheme="minorHAnsi" w:eastAsiaTheme="minorEastAsia" w:hAnsiTheme="minorHAnsi" w:cstheme="minorBidi"/>
          <w:b w:val="0"/>
          <w:bCs w:val="0"/>
          <w:color w:val="auto"/>
          <w:sz w:val="22"/>
          <w:szCs w:val="22"/>
        </w:rPr>
        <w:t>eine</w:t>
      </w:r>
      <w:proofErr w:type="spellEnd"/>
      <w:r w:rsidRPr="00C5147C">
        <w:rPr>
          <w:rFonts w:asciiTheme="minorHAnsi" w:eastAsiaTheme="minorEastAsia" w:hAnsiTheme="minorHAnsi" w:cstheme="minorBidi"/>
          <w:b w:val="0"/>
          <w:bCs w:val="0"/>
          <w:color w:val="auto"/>
          <w:sz w:val="22"/>
          <w:szCs w:val="22"/>
        </w:rPr>
        <w:t xml:space="preserve"> </w:t>
      </w:r>
      <w:proofErr w:type="spellStart"/>
      <w:r w:rsidRPr="00C5147C">
        <w:rPr>
          <w:rFonts w:asciiTheme="minorHAnsi" w:eastAsiaTheme="minorEastAsia" w:hAnsiTheme="minorHAnsi" w:cstheme="minorBidi"/>
          <w:b w:val="0"/>
          <w:bCs w:val="0"/>
          <w:color w:val="auto"/>
          <w:sz w:val="22"/>
          <w:szCs w:val="22"/>
        </w:rPr>
        <w:t>umfassende</w:t>
      </w:r>
      <w:proofErr w:type="spellEnd"/>
      <w:r w:rsidRPr="00C5147C">
        <w:rPr>
          <w:rFonts w:asciiTheme="minorHAnsi" w:eastAsiaTheme="minorEastAsia" w:hAnsiTheme="minorHAnsi" w:cstheme="minorBidi"/>
          <w:b w:val="0"/>
          <w:bCs w:val="0"/>
          <w:color w:val="auto"/>
          <w:sz w:val="22"/>
          <w:szCs w:val="22"/>
        </w:rPr>
        <w:t xml:space="preserve"> </w:t>
      </w:r>
      <w:proofErr w:type="spellStart"/>
      <w:r w:rsidRPr="00C5147C">
        <w:rPr>
          <w:rFonts w:asciiTheme="minorHAnsi" w:eastAsiaTheme="minorEastAsia" w:hAnsiTheme="minorHAnsi" w:cstheme="minorBidi"/>
          <w:b w:val="0"/>
          <w:bCs w:val="0"/>
          <w:color w:val="auto"/>
          <w:sz w:val="22"/>
          <w:szCs w:val="22"/>
        </w:rPr>
        <w:t>Dokumentation</w:t>
      </w:r>
      <w:proofErr w:type="spellEnd"/>
      <w:r w:rsidRPr="00C5147C">
        <w:rPr>
          <w:rFonts w:asciiTheme="minorHAnsi" w:eastAsiaTheme="minorEastAsia" w:hAnsiTheme="minorHAnsi" w:cstheme="minorBidi"/>
          <w:b w:val="0"/>
          <w:bCs w:val="0"/>
          <w:color w:val="auto"/>
          <w:sz w:val="22"/>
          <w:szCs w:val="22"/>
        </w:rPr>
        <w:t xml:space="preserve"> </w:t>
      </w:r>
      <w:proofErr w:type="spellStart"/>
      <w:r w:rsidRPr="00C5147C">
        <w:rPr>
          <w:rFonts w:asciiTheme="minorHAnsi" w:eastAsiaTheme="minorEastAsia" w:hAnsiTheme="minorHAnsi" w:cstheme="minorBidi"/>
          <w:b w:val="0"/>
          <w:bCs w:val="0"/>
          <w:color w:val="auto"/>
          <w:sz w:val="22"/>
          <w:szCs w:val="22"/>
        </w:rPr>
        <w:t>erstellt</w:t>
      </w:r>
      <w:proofErr w:type="spellEnd"/>
      <w:r w:rsidRPr="00C5147C">
        <w:rPr>
          <w:rFonts w:asciiTheme="minorHAnsi" w:eastAsiaTheme="minorEastAsia" w:hAnsiTheme="minorHAnsi" w:cstheme="minorBidi"/>
          <w:b w:val="0"/>
          <w:bCs w:val="0"/>
          <w:color w:val="auto"/>
          <w:sz w:val="22"/>
          <w:szCs w:val="22"/>
        </w:rPr>
        <w:t xml:space="preserve">, die alle </w:t>
      </w:r>
      <w:proofErr w:type="spellStart"/>
      <w:r w:rsidRPr="00C5147C">
        <w:rPr>
          <w:rFonts w:asciiTheme="minorHAnsi" w:eastAsiaTheme="minorEastAsia" w:hAnsiTheme="minorHAnsi" w:cstheme="minorBidi"/>
          <w:b w:val="0"/>
          <w:bCs w:val="0"/>
          <w:color w:val="auto"/>
          <w:sz w:val="22"/>
          <w:szCs w:val="22"/>
        </w:rPr>
        <w:t>Phasen</w:t>
      </w:r>
      <w:proofErr w:type="spellEnd"/>
      <w:r w:rsidRPr="00C5147C">
        <w:rPr>
          <w:rFonts w:asciiTheme="minorHAnsi" w:eastAsiaTheme="minorEastAsia" w:hAnsiTheme="minorHAnsi" w:cstheme="minorBidi"/>
          <w:b w:val="0"/>
          <w:bCs w:val="0"/>
          <w:color w:val="auto"/>
          <w:sz w:val="22"/>
          <w:szCs w:val="22"/>
        </w:rPr>
        <w:t xml:space="preserve"> und </w:t>
      </w:r>
      <w:proofErr w:type="spellStart"/>
      <w:r w:rsidRPr="00C5147C">
        <w:rPr>
          <w:rFonts w:asciiTheme="minorHAnsi" w:eastAsiaTheme="minorEastAsia" w:hAnsiTheme="minorHAnsi" w:cstheme="minorBidi"/>
          <w:b w:val="0"/>
          <w:bCs w:val="0"/>
          <w:color w:val="auto"/>
          <w:sz w:val="22"/>
          <w:szCs w:val="22"/>
        </w:rPr>
        <w:t>Komponenten</w:t>
      </w:r>
      <w:proofErr w:type="spellEnd"/>
      <w:r w:rsidRPr="00C5147C">
        <w:rPr>
          <w:rFonts w:asciiTheme="minorHAnsi" w:eastAsiaTheme="minorEastAsia" w:hAnsiTheme="minorHAnsi" w:cstheme="minorBidi"/>
          <w:b w:val="0"/>
          <w:bCs w:val="0"/>
          <w:color w:val="auto"/>
          <w:sz w:val="22"/>
          <w:szCs w:val="22"/>
        </w:rPr>
        <w:t xml:space="preserve"> des </w:t>
      </w:r>
      <w:proofErr w:type="spellStart"/>
      <w:r w:rsidRPr="00C5147C">
        <w:rPr>
          <w:rFonts w:asciiTheme="minorHAnsi" w:eastAsiaTheme="minorEastAsia" w:hAnsiTheme="minorHAnsi" w:cstheme="minorBidi"/>
          <w:b w:val="0"/>
          <w:bCs w:val="0"/>
          <w:color w:val="auto"/>
          <w:sz w:val="22"/>
          <w:szCs w:val="22"/>
        </w:rPr>
        <w:t>Projekts</w:t>
      </w:r>
      <w:proofErr w:type="spellEnd"/>
      <w:r w:rsidRPr="00C5147C">
        <w:rPr>
          <w:rFonts w:asciiTheme="minorHAnsi" w:eastAsiaTheme="minorEastAsia" w:hAnsiTheme="minorHAnsi" w:cstheme="minorBidi"/>
          <w:b w:val="0"/>
          <w:bCs w:val="0"/>
          <w:color w:val="auto"/>
          <w:sz w:val="22"/>
          <w:szCs w:val="22"/>
        </w:rPr>
        <w:t xml:space="preserve"> </w:t>
      </w:r>
      <w:proofErr w:type="spellStart"/>
      <w:r w:rsidRPr="00C5147C">
        <w:rPr>
          <w:rFonts w:asciiTheme="minorHAnsi" w:eastAsiaTheme="minorEastAsia" w:hAnsiTheme="minorHAnsi" w:cstheme="minorBidi"/>
          <w:b w:val="0"/>
          <w:bCs w:val="0"/>
          <w:color w:val="auto"/>
          <w:sz w:val="22"/>
          <w:szCs w:val="22"/>
        </w:rPr>
        <w:t>abdeckt</w:t>
      </w:r>
      <w:proofErr w:type="spellEnd"/>
      <w:r w:rsidRPr="00C5147C">
        <w:rPr>
          <w:rFonts w:asciiTheme="minorHAnsi" w:eastAsiaTheme="minorEastAsia" w:hAnsiTheme="minorHAnsi" w:cstheme="minorBidi"/>
          <w:b w:val="0"/>
          <w:bCs w:val="0"/>
          <w:color w:val="auto"/>
          <w:sz w:val="22"/>
          <w:szCs w:val="22"/>
        </w:rPr>
        <w:t xml:space="preserve">. Dies </w:t>
      </w:r>
      <w:proofErr w:type="spellStart"/>
      <w:r w:rsidRPr="00C5147C">
        <w:rPr>
          <w:rFonts w:asciiTheme="minorHAnsi" w:eastAsiaTheme="minorEastAsia" w:hAnsiTheme="minorHAnsi" w:cstheme="minorBidi"/>
          <w:b w:val="0"/>
          <w:bCs w:val="0"/>
          <w:color w:val="auto"/>
          <w:sz w:val="22"/>
          <w:szCs w:val="22"/>
        </w:rPr>
        <w:t>umfasst</w:t>
      </w:r>
      <w:proofErr w:type="spellEnd"/>
      <w:r w:rsidRPr="00C5147C">
        <w:rPr>
          <w:rFonts w:asciiTheme="minorHAnsi" w:eastAsiaTheme="minorEastAsia" w:hAnsiTheme="minorHAnsi" w:cstheme="minorBidi"/>
          <w:b w:val="0"/>
          <w:bCs w:val="0"/>
          <w:color w:val="auto"/>
          <w:sz w:val="22"/>
          <w:szCs w:val="22"/>
        </w:rPr>
        <w:t xml:space="preserve"> </w:t>
      </w:r>
      <w:proofErr w:type="spellStart"/>
      <w:r w:rsidRPr="00C5147C">
        <w:rPr>
          <w:rFonts w:asciiTheme="minorHAnsi" w:eastAsiaTheme="minorEastAsia" w:hAnsiTheme="minorHAnsi" w:cstheme="minorBidi"/>
          <w:b w:val="0"/>
          <w:bCs w:val="0"/>
          <w:color w:val="auto"/>
          <w:sz w:val="22"/>
          <w:szCs w:val="22"/>
        </w:rPr>
        <w:t>technische</w:t>
      </w:r>
      <w:proofErr w:type="spellEnd"/>
      <w:r w:rsidRPr="00C5147C">
        <w:rPr>
          <w:rFonts w:asciiTheme="minorHAnsi" w:eastAsiaTheme="minorEastAsia" w:hAnsiTheme="minorHAnsi" w:cstheme="minorBidi"/>
          <w:b w:val="0"/>
          <w:bCs w:val="0"/>
          <w:color w:val="auto"/>
          <w:sz w:val="22"/>
          <w:szCs w:val="22"/>
        </w:rPr>
        <w:t xml:space="preserve"> </w:t>
      </w:r>
      <w:proofErr w:type="spellStart"/>
      <w:r w:rsidRPr="00C5147C">
        <w:rPr>
          <w:rFonts w:asciiTheme="minorHAnsi" w:eastAsiaTheme="minorEastAsia" w:hAnsiTheme="minorHAnsi" w:cstheme="minorBidi"/>
          <w:b w:val="0"/>
          <w:bCs w:val="0"/>
          <w:color w:val="auto"/>
          <w:sz w:val="22"/>
          <w:szCs w:val="22"/>
        </w:rPr>
        <w:t>Spezifikationen</w:t>
      </w:r>
      <w:proofErr w:type="spellEnd"/>
      <w:r w:rsidRPr="00C5147C">
        <w:rPr>
          <w:rFonts w:asciiTheme="minorHAnsi" w:eastAsiaTheme="minorEastAsia" w:hAnsiTheme="minorHAnsi" w:cstheme="minorBidi"/>
          <w:b w:val="0"/>
          <w:bCs w:val="0"/>
          <w:color w:val="auto"/>
          <w:sz w:val="22"/>
          <w:szCs w:val="22"/>
        </w:rPr>
        <w:t xml:space="preserve">, </w:t>
      </w:r>
      <w:proofErr w:type="spellStart"/>
      <w:r w:rsidRPr="00C5147C">
        <w:rPr>
          <w:rFonts w:asciiTheme="minorHAnsi" w:eastAsiaTheme="minorEastAsia" w:hAnsiTheme="minorHAnsi" w:cstheme="minorBidi"/>
          <w:b w:val="0"/>
          <w:bCs w:val="0"/>
          <w:color w:val="auto"/>
          <w:sz w:val="22"/>
          <w:szCs w:val="22"/>
        </w:rPr>
        <w:t>Benutzerhandbücher</w:t>
      </w:r>
      <w:proofErr w:type="spellEnd"/>
      <w:r w:rsidRPr="00C5147C">
        <w:rPr>
          <w:rFonts w:asciiTheme="minorHAnsi" w:eastAsiaTheme="minorEastAsia" w:hAnsiTheme="minorHAnsi" w:cstheme="minorBidi"/>
          <w:b w:val="0"/>
          <w:bCs w:val="0"/>
          <w:color w:val="auto"/>
          <w:sz w:val="22"/>
          <w:szCs w:val="22"/>
        </w:rPr>
        <w:t xml:space="preserve"> und </w:t>
      </w:r>
      <w:proofErr w:type="spellStart"/>
      <w:r w:rsidRPr="00C5147C">
        <w:rPr>
          <w:rFonts w:asciiTheme="minorHAnsi" w:eastAsiaTheme="minorEastAsia" w:hAnsiTheme="minorHAnsi" w:cstheme="minorBidi"/>
          <w:b w:val="0"/>
          <w:bCs w:val="0"/>
          <w:color w:val="auto"/>
          <w:sz w:val="22"/>
          <w:szCs w:val="22"/>
        </w:rPr>
        <w:t>Wartungsdokumente</w:t>
      </w:r>
      <w:proofErr w:type="spellEnd"/>
      <w:r w:rsidRPr="00C5147C">
        <w:rPr>
          <w:rFonts w:asciiTheme="minorHAnsi" w:eastAsiaTheme="minorEastAsia" w:hAnsiTheme="minorHAnsi" w:cstheme="minorBidi"/>
          <w:b w:val="0"/>
          <w:bCs w:val="0"/>
          <w:color w:val="auto"/>
          <w:sz w:val="22"/>
          <w:szCs w:val="22"/>
        </w:rPr>
        <w:t>.</w:t>
      </w:r>
    </w:p>
    <w:p w14:paraId="42B1EE45" w14:textId="77777777" w:rsidR="00C5147C" w:rsidRPr="00C5147C" w:rsidRDefault="00C5147C" w:rsidP="00C5147C">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C5147C">
        <w:rPr>
          <w:rFonts w:ascii="Times New Roman" w:eastAsia="Times New Roman" w:hAnsi="Times New Roman" w:cs="Times New Roman"/>
          <w:b/>
          <w:bCs/>
          <w:sz w:val="27"/>
          <w:szCs w:val="27"/>
          <w:lang w:val="de-DE" w:eastAsia="de-DE"/>
        </w:rPr>
        <w:lastRenderedPageBreak/>
        <w:t>4. Projektziel</w:t>
      </w:r>
    </w:p>
    <w:p w14:paraId="3F0E9D77" w14:textId="77777777" w:rsidR="00C5147C" w:rsidRPr="00C5147C" w:rsidRDefault="00C5147C" w:rsidP="00C5147C">
      <w:pPr>
        <w:spacing w:before="100" w:beforeAutospacing="1" w:after="100" w:afterAutospacing="1" w:line="240" w:lineRule="auto"/>
        <w:rPr>
          <w:rFonts w:ascii="Times New Roman" w:eastAsia="Times New Roman" w:hAnsi="Times New Roman" w:cs="Times New Roman"/>
          <w:sz w:val="24"/>
          <w:szCs w:val="24"/>
          <w:lang w:val="de-DE" w:eastAsia="de-DE"/>
        </w:rPr>
      </w:pPr>
      <w:r w:rsidRPr="00C5147C">
        <w:rPr>
          <w:rFonts w:ascii="Times New Roman" w:eastAsia="Times New Roman" w:hAnsi="Times New Roman" w:cs="Times New Roman"/>
          <w:sz w:val="24"/>
          <w:szCs w:val="24"/>
          <w:lang w:val="de-DE" w:eastAsia="de-DE"/>
        </w:rPr>
        <w:t xml:space="preserve">Ziel des Projekts ist die Erstellung einer Benutzeroberfläche in Angular und </w:t>
      </w:r>
      <w:proofErr w:type="spellStart"/>
      <w:r w:rsidRPr="00C5147C">
        <w:rPr>
          <w:rFonts w:ascii="Times New Roman" w:eastAsia="Times New Roman" w:hAnsi="Times New Roman" w:cs="Times New Roman"/>
          <w:sz w:val="24"/>
          <w:szCs w:val="24"/>
          <w:lang w:val="de-DE" w:eastAsia="de-DE"/>
        </w:rPr>
        <w:t>TypeScript</w:t>
      </w:r>
      <w:proofErr w:type="spellEnd"/>
      <w:r w:rsidRPr="00C5147C">
        <w:rPr>
          <w:rFonts w:ascii="Times New Roman" w:eastAsia="Times New Roman" w:hAnsi="Times New Roman" w:cs="Times New Roman"/>
          <w:sz w:val="24"/>
          <w:szCs w:val="24"/>
          <w:lang w:val="de-DE" w:eastAsia="de-DE"/>
        </w:rPr>
        <w:t xml:space="preserve">, die als Code-Generator für Dialoge dient. Die Anwendung ermöglicht es, verschiedene UI-Komponenten aus einem Menü in ein Dialogfenster einzufügen und zu konfigurieren. Die generierten Dialogfenster werden schließlich in HTML- und </w:t>
      </w:r>
      <w:proofErr w:type="spellStart"/>
      <w:r w:rsidRPr="00C5147C">
        <w:rPr>
          <w:rFonts w:ascii="Times New Roman" w:eastAsia="Times New Roman" w:hAnsi="Times New Roman" w:cs="Times New Roman"/>
          <w:sz w:val="24"/>
          <w:szCs w:val="24"/>
          <w:lang w:val="de-DE" w:eastAsia="de-DE"/>
        </w:rPr>
        <w:t>TypeScript</w:t>
      </w:r>
      <w:proofErr w:type="spellEnd"/>
      <w:r w:rsidRPr="00C5147C">
        <w:rPr>
          <w:rFonts w:ascii="Times New Roman" w:eastAsia="Times New Roman" w:hAnsi="Times New Roman" w:cs="Times New Roman"/>
          <w:sz w:val="24"/>
          <w:szCs w:val="24"/>
          <w:lang w:val="de-DE" w:eastAsia="de-DE"/>
        </w:rPr>
        <w:t>-Code umgewandelt. Dieses Tool soll Entwicklern helfen, schneller Dialoge zu designen und zu erstellen.</w:t>
      </w:r>
    </w:p>
    <w:p w14:paraId="2EBBB440" w14:textId="77777777" w:rsidR="00C5147C" w:rsidRPr="00C5147C" w:rsidRDefault="00C5147C" w:rsidP="00C5147C">
      <w:pPr>
        <w:spacing w:before="100" w:beforeAutospacing="1" w:after="100" w:afterAutospacing="1" w:line="240" w:lineRule="auto"/>
        <w:rPr>
          <w:rFonts w:ascii="Times New Roman" w:eastAsia="Times New Roman" w:hAnsi="Times New Roman" w:cs="Times New Roman"/>
          <w:sz w:val="24"/>
          <w:szCs w:val="24"/>
          <w:lang w:val="de-DE" w:eastAsia="de-DE"/>
        </w:rPr>
      </w:pPr>
      <w:r w:rsidRPr="00C5147C">
        <w:rPr>
          <w:rFonts w:ascii="Times New Roman" w:eastAsia="Times New Roman" w:hAnsi="Times New Roman" w:cs="Times New Roman"/>
          <w:b/>
          <w:bCs/>
          <w:sz w:val="24"/>
          <w:szCs w:val="24"/>
          <w:lang w:val="de-DE" w:eastAsia="de-DE"/>
        </w:rPr>
        <w:t>Detaillierte Ziele:</w:t>
      </w:r>
    </w:p>
    <w:p w14:paraId="71FEC2CE" w14:textId="77777777" w:rsidR="00C5147C" w:rsidRPr="00C5147C" w:rsidRDefault="00C5147C" w:rsidP="00C5147C">
      <w:pPr>
        <w:numPr>
          <w:ilvl w:val="0"/>
          <w:numId w:val="13"/>
        </w:numPr>
        <w:spacing w:before="100" w:beforeAutospacing="1" w:after="100" w:afterAutospacing="1" w:line="240" w:lineRule="auto"/>
        <w:rPr>
          <w:rFonts w:ascii="Times New Roman" w:eastAsia="Times New Roman" w:hAnsi="Times New Roman" w:cs="Times New Roman"/>
          <w:sz w:val="24"/>
          <w:szCs w:val="24"/>
          <w:lang w:val="de-DE" w:eastAsia="de-DE"/>
        </w:rPr>
      </w:pPr>
      <w:r w:rsidRPr="00C5147C">
        <w:rPr>
          <w:rFonts w:ascii="Times New Roman" w:eastAsia="Times New Roman" w:hAnsi="Times New Roman" w:cs="Times New Roman"/>
          <w:b/>
          <w:bCs/>
          <w:sz w:val="24"/>
          <w:szCs w:val="24"/>
          <w:lang w:val="de-DE" w:eastAsia="de-DE"/>
        </w:rPr>
        <w:t>Benutzerfreundlichkeit:</w:t>
      </w:r>
      <w:r w:rsidRPr="00C5147C">
        <w:rPr>
          <w:rFonts w:ascii="Times New Roman" w:eastAsia="Times New Roman" w:hAnsi="Times New Roman" w:cs="Times New Roman"/>
          <w:sz w:val="24"/>
          <w:szCs w:val="24"/>
          <w:lang w:val="de-DE" w:eastAsia="de-DE"/>
        </w:rPr>
        <w:t xml:space="preserve"> Die Anwendung soll eine intuitive und benutzerfreundliche Oberfläche bieten, die es den Entwicklern ermöglicht, UI-Komponenten einfach zu konfigurieren und zu verwalten. Eine klare und verständliche Benutzerführung soll die Bedienung erleichtern.</w:t>
      </w:r>
    </w:p>
    <w:p w14:paraId="55844495" w14:textId="77777777" w:rsidR="00C5147C" w:rsidRPr="00C5147C" w:rsidRDefault="00C5147C" w:rsidP="00C5147C">
      <w:pPr>
        <w:numPr>
          <w:ilvl w:val="0"/>
          <w:numId w:val="13"/>
        </w:numPr>
        <w:spacing w:before="100" w:beforeAutospacing="1" w:after="100" w:afterAutospacing="1" w:line="240" w:lineRule="auto"/>
        <w:rPr>
          <w:rFonts w:ascii="Times New Roman" w:eastAsia="Times New Roman" w:hAnsi="Times New Roman" w:cs="Times New Roman"/>
          <w:sz w:val="24"/>
          <w:szCs w:val="24"/>
          <w:lang w:val="de-DE" w:eastAsia="de-DE"/>
        </w:rPr>
      </w:pPr>
      <w:r w:rsidRPr="00C5147C">
        <w:rPr>
          <w:rFonts w:ascii="Times New Roman" w:eastAsia="Times New Roman" w:hAnsi="Times New Roman" w:cs="Times New Roman"/>
          <w:b/>
          <w:bCs/>
          <w:sz w:val="24"/>
          <w:szCs w:val="24"/>
          <w:lang w:val="de-DE" w:eastAsia="de-DE"/>
        </w:rPr>
        <w:t>Flexibilität:</w:t>
      </w:r>
      <w:r w:rsidRPr="00C5147C">
        <w:rPr>
          <w:rFonts w:ascii="Times New Roman" w:eastAsia="Times New Roman" w:hAnsi="Times New Roman" w:cs="Times New Roman"/>
          <w:sz w:val="24"/>
          <w:szCs w:val="24"/>
          <w:lang w:val="de-DE" w:eastAsia="de-DE"/>
        </w:rPr>
        <w:t xml:space="preserve"> Unterstützung verschiedener UI-Komponenten, die aus einem Menü ausgewählt und in ein Dialogfenster eingefügt werden können. Die Komponenten sollen leicht konfigurierbar und anpassbar sein, um den unterschiedlichen Anforderungen der Entwickler gerecht zu werden.</w:t>
      </w:r>
    </w:p>
    <w:p w14:paraId="4E47E9C3" w14:textId="77777777" w:rsidR="00C5147C" w:rsidRPr="00C5147C" w:rsidRDefault="00C5147C" w:rsidP="00C5147C">
      <w:pPr>
        <w:numPr>
          <w:ilvl w:val="0"/>
          <w:numId w:val="13"/>
        </w:numPr>
        <w:spacing w:before="100" w:beforeAutospacing="1" w:after="100" w:afterAutospacing="1" w:line="240" w:lineRule="auto"/>
        <w:rPr>
          <w:rFonts w:ascii="Times New Roman" w:eastAsia="Times New Roman" w:hAnsi="Times New Roman" w:cs="Times New Roman"/>
          <w:sz w:val="24"/>
          <w:szCs w:val="24"/>
          <w:lang w:val="de-DE" w:eastAsia="de-DE"/>
        </w:rPr>
      </w:pPr>
      <w:r w:rsidRPr="00C5147C">
        <w:rPr>
          <w:rFonts w:ascii="Times New Roman" w:eastAsia="Times New Roman" w:hAnsi="Times New Roman" w:cs="Times New Roman"/>
          <w:b/>
          <w:bCs/>
          <w:sz w:val="24"/>
          <w:szCs w:val="24"/>
          <w:lang w:val="de-DE" w:eastAsia="de-DE"/>
        </w:rPr>
        <w:t>Effizienz:</w:t>
      </w:r>
      <w:r w:rsidRPr="00C5147C">
        <w:rPr>
          <w:rFonts w:ascii="Times New Roman" w:eastAsia="Times New Roman" w:hAnsi="Times New Roman" w:cs="Times New Roman"/>
          <w:sz w:val="24"/>
          <w:szCs w:val="24"/>
          <w:lang w:val="de-DE" w:eastAsia="de-DE"/>
        </w:rPr>
        <w:t xml:space="preserve"> Steigerung der Effizienz bei der Entwicklung von Benutzeroberflächen durch die Drag-and-Drop-Funktionalität und die automatische Generierung von HTML- und </w:t>
      </w:r>
      <w:proofErr w:type="spellStart"/>
      <w:r w:rsidRPr="00C5147C">
        <w:rPr>
          <w:rFonts w:ascii="Times New Roman" w:eastAsia="Times New Roman" w:hAnsi="Times New Roman" w:cs="Times New Roman"/>
          <w:sz w:val="24"/>
          <w:szCs w:val="24"/>
          <w:lang w:val="de-DE" w:eastAsia="de-DE"/>
        </w:rPr>
        <w:t>TypeScript</w:t>
      </w:r>
      <w:proofErr w:type="spellEnd"/>
      <w:r w:rsidRPr="00C5147C">
        <w:rPr>
          <w:rFonts w:ascii="Times New Roman" w:eastAsia="Times New Roman" w:hAnsi="Times New Roman" w:cs="Times New Roman"/>
          <w:sz w:val="24"/>
          <w:szCs w:val="24"/>
          <w:lang w:val="de-DE" w:eastAsia="de-DE"/>
        </w:rPr>
        <w:t>-Code. Dies soll die Entwicklungszeit reduzieren und die Fehleranfälligkeit minimieren.</w:t>
      </w:r>
    </w:p>
    <w:p w14:paraId="37DFAB51" w14:textId="77777777" w:rsidR="00C5147C" w:rsidRPr="00C5147C" w:rsidRDefault="00C5147C" w:rsidP="00C5147C">
      <w:pPr>
        <w:numPr>
          <w:ilvl w:val="0"/>
          <w:numId w:val="13"/>
        </w:numPr>
        <w:spacing w:before="100" w:beforeAutospacing="1" w:after="100" w:afterAutospacing="1" w:line="240" w:lineRule="auto"/>
        <w:rPr>
          <w:rFonts w:ascii="Times New Roman" w:eastAsia="Times New Roman" w:hAnsi="Times New Roman" w:cs="Times New Roman"/>
          <w:sz w:val="24"/>
          <w:szCs w:val="24"/>
          <w:lang w:val="de-DE" w:eastAsia="de-DE"/>
        </w:rPr>
      </w:pPr>
      <w:r w:rsidRPr="00C5147C">
        <w:rPr>
          <w:rFonts w:ascii="Times New Roman" w:eastAsia="Times New Roman" w:hAnsi="Times New Roman" w:cs="Times New Roman"/>
          <w:b/>
          <w:bCs/>
          <w:sz w:val="24"/>
          <w:szCs w:val="24"/>
          <w:lang w:val="de-DE" w:eastAsia="de-DE"/>
        </w:rPr>
        <w:t>Wartbarkeit:</w:t>
      </w:r>
      <w:r w:rsidRPr="00C5147C">
        <w:rPr>
          <w:rFonts w:ascii="Times New Roman" w:eastAsia="Times New Roman" w:hAnsi="Times New Roman" w:cs="Times New Roman"/>
          <w:sz w:val="24"/>
          <w:szCs w:val="24"/>
          <w:lang w:val="de-DE" w:eastAsia="de-DE"/>
        </w:rPr>
        <w:t xml:space="preserve"> Nutzung von Angular und </w:t>
      </w:r>
      <w:proofErr w:type="spellStart"/>
      <w:r w:rsidRPr="00C5147C">
        <w:rPr>
          <w:rFonts w:ascii="Times New Roman" w:eastAsia="Times New Roman" w:hAnsi="Times New Roman" w:cs="Times New Roman"/>
          <w:sz w:val="24"/>
          <w:szCs w:val="24"/>
          <w:lang w:val="de-DE" w:eastAsia="de-DE"/>
        </w:rPr>
        <w:t>TypeScript</w:t>
      </w:r>
      <w:proofErr w:type="spellEnd"/>
      <w:r w:rsidRPr="00C5147C">
        <w:rPr>
          <w:rFonts w:ascii="Times New Roman" w:eastAsia="Times New Roman" w:hAnsi="Times New Roman" w:cs="Times New Roman"/>
          <w:sz w:val="24"/>
          <w:szCs w:val="24"/>
          <w:lang w:val="de-DE" w:eastAsia="de-DE"/>
        </w:rPr>
        <w:t xml:space="preserve"> zur Sicherstellung, dass die Anwendung leicht wartbar und erweiterbar ist. Eine klare Trennung von Logik, Darstellung und Daten soll eine einfache Erweiterung und Anpassung des Systems ermöglichen.</w:t>
      </w:r>
    </w:p>
    <w:p w14:paraId="1ABC1539" w14:textId="77777777" w:rsidR="00C5147C" w:rsidRPr="00C5147C" w:rsidRDefault="00C5147C" w:rsidP="00C5147C">
      <w:pPr>
        <w:spacing w:before="100" w:beforeAutospacing="1" w:after="100" w:afterAutospacing="1" w:line="240" w:lineRule="auto"/>
        <w:rPr>
          <w:rFonts w:ascii="Times New Roman" w:eastAsia="Times New Roman" w:hAnsi="Times New Roman" w:cs="Times New Roman"/>
          <w:sz w:val="24"/>
          <w:szCs w:val="24"/>
          <w:lang w:val="de-DE" w:eastAsia="de-DE"/>
        </w:rPr>
      </w:pPr>
      <w:r w:rsidRPr="00C5147C">
        <w:rPr>
          <w:rFonts w:ascii="Times New Roman" w:eastAsia="Times New Roman" w:hAnsi="Times New Roman" w:cs="Times New Roman"/>
          <w:b/>
          <w:bCs/>
          <w:sz w:val="24"/>
          <w:szCs w:val="24"/>
          <w:lang w:val="de-DE" w:eastAsia="de-DE"/>
        </w:rPr>
        <w:t>Erwartete Ergebnisse:</w:t>
      </w:r>
    </w:p>
    <w:p w14:paraId="3C86FA88" w14:textId="77777777" w:rsidR="00C5147C" w:rsidRPr="00C5147C" w:rsidRDefault="00C5147C" w:rsidP="00C5147C">
      <w:pPr>
        <w:numPr>
          <w:ilvl w:val="0"/>
          <w:numId w:val="14"/>
        </w:numPr>
        <w:spacing w:before="100" w:beforeAutospacing="1" w:after="100" w:afterAutospacing="1" w:line="240" w:lineRule="auto"/>
        <w:rPr>
          <w:rFonts w:ascii="Times New Roman" w:eastAsia="Times New Roman" w:hAnsi="Times New Roman" w:cs="Times New Roman"/>
          <w:sz w:val="24"/>
          <w:szCs w:val="24"/>
          <w:lang w:val="de-DE" w:eastAsia="de-DE"/>
        </w:rPr>
      </w:pPr>
      <w:r w:rsidRPr="00C5147C">
        <w:rPr>
          <w:rFonts w:ascii="Times New Roman" w:eastAsia="Times New Roman" w:hAnsi="Times New Roman" w:cs="Times New Roman"/>
          <w:b/>
          <w:bCs/>
          <w:sz w:val="24"/>
          <w:szCs w:val="24"/>
          <w:lang w:val="de-DE" w:eastAsia="de-DE"/>
        </w:rPr>
        <w:t>Reduzierung der Fehleranfälligkeit:</w:t>
      </w:r>
      <w:r w:rsidRPr="00C5147C">
        <w:rPr>
          <w:rFonts w:ascii="Times New Roman" w:eastAsia="Times New Roman" w:hAnsi="Times New Roman" w:cs="Times New Roman"/>
          <w:sz w:val="24"/>
          <w:szCs w:val="24"/>
          <w:lang w:val="de-DE" w:eastAsia="de-DE"/>
        </w:rPr>
        <w:t xml:space="preserve"> Durch die Automatisierung und Standardisierung der Erstellung von Dialogfenstern sollen Fehler reduziert und die Zuverlässigkeit und Stabilität der Anwendung erhöht werden.</w:t>
      </w:r>
    </w:p>
    <w:p w14:paraId="2146108B" w14:textId="77777777" w:rsidR="00C5147C" w:rsidRPr="00C5147C" w:rsidRDefault="00C5147C" w:rsidP="00C5147C">
      <w:pPr>
        <w:numPr>
          <w:ilvl w:val="0"/>
          <w:numId w:val="14"/>
        </w:numPr>
        <w:spacing w:before="100" w:beforeAutospacing="1" w:after="100" w:afterAutospacing="1" w:line="240" w:lineRule="auto"/>
        <w:rPr>
          <w:rFonts w:ascii="Times New Roman" w:eastAsia="Times New Roman" w:hAnsi="Times New Roman" w:cs="Times New Roman"/>
          <w:sz w:val="24"/>
          <w:szCs w:val="24"/>
          <w:lang w:val="de-DE" w:eastAsia="de-DE"/>
        </w:rPr>
      </w:pPr>
      <w:r w:rsidRPr="00C5147C">
        <w:rPr>
          <w:rFonts w:ascii="Times New Roman" w:eastAsia="Times New Roman" w:hAnsi="Times New Roman" w:cs="Times New Roman"/>
          <w:b/>
          <w:bCs/>
          <w:sz w:val="24"/>
          <w:szCs w:val="24"/>
          <w:lang w:val="de-DE" w:eastAsia="de-DE"/>
        </w:rPr>
        <w:t>Erhöhung der Produktivität:</w:t>
      </w:r>
      <w:r w:rsidRPr="00C5147C">
        <w:rPr>
          <w:rFonts w:ascii="Times New Roman" w:eastAsia="Times New Roman" w:hAnsi="Times New Roman" w:cs="Times New Roman"/>
          <w:sz w:val="24"/>
          <w:szCs w:val="24"/>
          <w:lang w:val="de-DE" w:eastAsia="de-DE"/>
        </w:rPr>
        <w:t xml:space="preserve"> Bereitstellung von wiederverwendbaren Komponenten, die die Entwicklungszeit verkürzen und es den Entwicklern ermöglichen, sich auf die Implementierung neuer Funktionalitäten zu konzentrieren.</w:t>
      </w:r>
    </w:p>
    <w:p w14:paraId="17F575DF" w14:textId="77777777" w:rsidR="00C5147C" w:rsidRPr="00C5147C" w:rsidRDefault="00C5147C" w:rsidP="00C5147C">
      <w:pPr>
        <w:numPr>
          <w:ilvl w:val="0"/>
          <w:numId w:val="14"/>
        </w:numPr>
        <w:spacing w:before="100" w:beforeAutospacing="1" w:after="100" w:afterAutospacing="1" w:line="240" w:lineRule="auto"/>
        <w:rPr>
          <w:rFonts w:ascii="Times New Roman" w:eastAsia="Times New Roman" w:hAnsi="Times New Roman" w:cs="Times New Roman"/>
          <w:sz w:val="24"/>
          <w:szCs w:val="24"/>
          <w:lang w:val="de-DE" w:eastAsia="de-DE"/>
        </w:rPr>
      </w:pPr>
      <w:r w:rsidRPr="00C5147C">
        <w:rPr>
          <w:rFonts w:ascii="Times New Roman" w:eastAsia="Times New Roman" w:hAnsi="Times New Roman" w:cs="Times New Roman"/>
          <w:b/>
          <w:bCs/>
          <w:sz w:val="24"/>
          <w:szCs w:val="24"/>
          <w:lang w:val="de-DE" w:eastAsia="de-DE"/>
        </w:rPr>
        <w:t>Verbesserung der Konsistenz und Qualität:</w:t>
      </w:r>
      <w:r w:rsidRPr="00C5147C">
        <w:rPr>
          <w:rFonts w:ascii="Times New Roman" w:eastAsia="Times New Roman" w:hAnsi="Times New Roman" w:cs="Times New Roman"/>
          <w:sz w:val="24"/>
          <w:szCs w:val="24"/>
          <w:lang w:val="de-DE" w:eastAsia="de-DE"/>
        </w:rPr>
        <w:t xml:space="preserve"> Konsistente und hochwertige Benutzeroberflächen durch den Einsatz von standardisierten UI-Komponenten, die für ein einheitliches Erscheinungsbild und eine verbesserte Benutzererfahrung sorgen.</w:t>
      </w:r>
    </w:p>
    <w:p w14:paraId="12AEFB62" w14:textId="77777777" w:rsidR="00C5147C" w:rsidRPr="00C5147C" w:rsidRDefault="00C5147C" w:rsidP="00C5147C">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C5147C">
        <w:rPr>
          <w:rFonts w:ascii="Times New Roman" w:eastAsia="Times New Roman" w:hAnsi="Times New Roman" w:cs="Times New Roman"/>
          <w:b/>
          <w:bCs/>
          <w:sz w:val="27"/>
          <w:szCs w:val="27"/>
          <w:lang w:val="de-DE" w:eastAsia="de-DE"/>
        </w:rPr>
        <w:t>5. Projektanalyse</w:t>
      </w:r>
    </w:p>
    <w:p w14:paraId="5DEE8FAE" w14:textId="77777777" w:rsidR="00C5147C" w:rsidRPr="00C5147C" w:rsidRDefault="00C5147C" w:rsidP="00C5147C">
      <w:pPr>
        <w:spacing w:before="100" w:beforeAutospacing="1" w:after="100" w:afterAutospacing="1" w:line="240" w:lineRule="auto"/>
        <w:outlineLvl w:val="3"/>
        <w:rPr>
          <w:rFonts w:ascii="Times New Roman" w:eastAsia="Times New Roman" w:hAnsi="Times New Roman" w:cs="Times New Roman"/>
          <w:b/>
          <w:bCs/>
          <w:sz w:val="24"/>
          <w:szCs w:val="24"/>
          <w:lang w:val="de-DE" w:eastAsia="de-DE"/>
        </w:rPr>
      </w:pPr>
      <w:r w:rsidRPr="00C5147C">
        <w:rPr>
          <w:rFonts w:ascii="Times New Roman" w:eastAsia="Times New Roman" w:hAnsi="Times New Roman" w:cs="Times New Roman"/>
          <w:b/>
          <w:bCs/>
          <w:sz w:val="24"/>
          <w:szCs w:val="24"/>
          <w:lang w:val="de-DE" w:eastAsia="de-DE"/>
        </w:rPr>
        <w:t>5.1 Ist-Analyse</w:t>
      </w:r>
    </w:p>
    <w:p w14:paraId="240ADF14" w14:textId="77777777" w:rsidR="00C5147C" w:rsidRPr="00C5147C" w:rsidRDefault="00C5147C" w:rsidP="00C5147C">
      <w:pPr>
        <w:spacing w:before="100" w:beforeAutospacing="1" w:after="100" w:afterAutospacing="1" w:line="240" w:lineRule="auto"/>
        <w:rPr>
          <w:rFonts w:ascii="Times New Roman" w:eastAsia="Times New Roman" w:hAnsi="Times New Roman" w:cs="Times New Roman"/>
          <w:sz w:val="24"/>
          <w:szCs w:val="24"/>
          <w:lang w:val="de-DE" w:eastAsia="de-DE"/>
        </w:rPr>
      </w:pPr>
      <w:r w:rsidRPr="00C5147C">
        <w:rPr>
          <w:rFonts w:ascii="Times New Roman" w:eastAsia="Times New Roman" w:hAnsi="Times New Roman" w:cs="Times New Roman"/>
          <w:sz w:val="24"/>
          <w:szCs w:val="24"/>
          <w:lang w:val="de-DE" w:eastAsia="de-DE"/>
        </w:rPr>
        <w:lastRenderedPageBreak/>
        <w:t>Die bestehende manuelle Erstellung von Dialogfenstern war ineffizient und zeitaufwendig. Manuelle Konfigurationen und fehlende Automatisierungen führten zu hoher Fehleranfälligkeit und unübersichtlichem Code.</w:t>
      </w:r>
    </w:p>
    <w:p w14:paraId="501CC613" w14:textId="77777777" w:rsidR="00C5147C" w:rsidRPr="00C5147C" w:rsidRDefault="00C5147C" w:rsidP="00C5147C">
      <w:pPr>
        <w:spacing w:before="100" w:beforeAutospacing="1" w:after="100" w:afterAutospacing="1" w:line="240" w:lineRule="auto"/>
        <w:rPr>
          <w:rFonts w:ascii="Times New Roman" w:eastAsia="Times New Roman" w:hAnsi="Times New Roman" w:cs="Times New Roman"/>
          <w:sz w:val="24"/>
          <w:szCs w:val="24"/>
          <w:lang w:val="de-DE" w:eastAsia="de-DE"/>
        </w:rPr>
      </w:pPr>
      <w:r w:rsidRPr="00C5147C">
        <w:rPr>
          <w:rFonts w:ascii="Times New Roman" w:eastAsia="Times New Roman" w:hAnsi="Times New Roman" w:cs="Times New Roman"/>
          <w:b/>
          <w:bCs/>
          <w:sz w:val="24"/>
          <w:szCs w:val="24"/>
          <w:lang w:val="de-DE" w:eastAsia="de-DE"/>
        </w:rPr>
        <w:t>Probleme der bestehenden Lösung:</w:t>
      </w:r>
    </w:p>
    <w:p w14:paraId="7AE7AF80" w14:textId="77777777" w:rsidR="00C5147C" w:rsidRPr="00C5147C" w:rsidRDefault="00C5147C" w:rsidP="00C5147C">
      <w:pPr>
        <w:numPr>
          <w:ilvl w:val="0"/>
          <w:numId w:val="15"/>
        </w:numPr>
        <w:spacing w:before="100" w:beforeAutospacing="1" w:after="100" w:afterAutospacing="1" w:line="240" w:lineRule="auto"/>
        <w:rPr>
          <w:rFonts w:ascii="Times New Roman" w:eastAsia="Times New Roman" w:hAnsi="Times New Roman" w:cs="Times New Roman"/>
          <w:sz w:val="24"/>
          <w:szCs w:val="24"/>
          <w:lang w:val="de-DE" w:eastAsia="de-DE"/>
        </w:rPr>
      </w:pPr>
      <w:r w:rsidRPr="00C5147C">
        <w:rPr>
          <w:rFonts w:ascii="Times New Roman" w:eastAsia="Times New Roman" w:hAnsi="Times New Roman" w:cs="Times New Roman"/>
          <w:b/>
          <w:bCs/>
          <w:sz w:val="24"/>
          <w:szCs w:val="24"/>
          <w:lang w:val="de-DE" w:eastAsia="de-DE"/>
        </w:rPr>
        <w:t>Zeitaufwendig:</w:t>
      </w:r>
      <w:r w:rsidRPr="00C5147C">
        <w:rPr>
          <w:rFonts w:ascii="Times New Roman" w:eastAsia="Times New Roman" w:hAnsi="Times New Roman" w:cs="Times New Roman"/>
          <w:sz w:val="24"/>
          <w:szCs w:val="24"/>
          <w:lang w:val="de-DE" w:eastAsia="de-DE"/>
        </w:rPr>
        <w:t xml:space="preserve"> Die manuelle Erstellung und Konfiguration von Dialogfenstern erforderte viel Zeit und Aufwand von den Entwicklern.</w:t>
      </w:r>
    </w:p>
    <w:p w14:paraId="2544B138" w14:textId="77777777" w:rsidR="00C5147C" w:rsidRPr="00C5147C" w:rsidRDefault="00C5147C" w:rsidP="00C5147C">
      <w:pPr>
        <w:numPr>
          <w:ilvl w:val="0"/>
          <w:numId w:val="15"/>
        </w:numPr>
        <w:spacing w:before="100" w:beforeAutospacing="1" w:after="100" w:afterAutospacing="1" w:line="240" w:lineRule="auto"/>
        <w:rPr>
          <w:rFonts w:ascii="Times New Roman" w:eastAsia="Times New Roman" w:hAnsi="Times New Roman" w:cs="Times New Roman"/>
          <w:sz w:val="24"/>
          <w:szCs w:val="24"/>
          <w:lang w:val="de-DE" w:eastAsia="de-DE"/>
        </w:rPr>
      </w:pPr>
      <w:r w:rsidRPr="00C5147C">
        <w:rPr>
          <w:rFonts w:ascii="Times New Roman" w:eastAsia="Times New Roman" w:hAnsi="Times New Roman" w:cs="Times New Roman"/>
          <w:b/>
          <w:bCs/>
          <w:sz w:val="24"/>
          <w:szCs w:val="24"/>
          <w:lang w:val="de-DE" w:eastAsia="de-DE"/>
        </w:rPr>
        <w:t>Fehleranfälligkeit:</w:t>
      </w:r>
      <w:r w:rsidRPr="00C5147C">
        <w:rPr>
          <w:rFonts w:ascii="Times New Roman" w:eastAsia="Times New Roman" w:hAnsi="Times New Roman" w:cs="Times New Roman"/>
          <w:sz w:val="24"/>
          <w:szCs w:val="24"/>
          <w:lang w:val="de-DE" w:eastAsia="de-DE"/>
        </w:rPr>
        <w:t xml:space="preserve"> Manuelle Prozesse führten häufig zu Fehlern, die die Stabilität und Zuverlässigkeit der Anwendung beeinträchtigten.</w:t>
      </w:r>
    </w:p>
    <w:p w14:paraId="574F8497" w14:textId="77777777" w:rsidR="00C5147C" w:rsidRPr="00C5147C" w:rsidRDefault="00C5147C" w:rsidP="00C5147C">
      <w:pPr>
        <w:numPr>
          <w:ilvl w:val="0"/>
          <w:numId w:val="15"/>
        </w:numPr>
        <w:spacing w:before="100" w:beforeAutospacing="1" w:after="100" w:afterAutospacing="1" w:line="240" w:lineRule="auto"/>
        <w:rPr>
          <w:rFonts w:ascii="Times New Roman" w:eastAsia="Times New Roman" w:hAnsi="Times New Roman" w:cs="Times New Roman"/>
          <w:sz w:val="24"/>
          <w:szCs w:val="24"/>
          <w:lang w:val="de-DE" w:eastAsia="de-DE"/>
        </w:rPr>
      </w:pPr>
      <w:r w:rsidRPr="00C5147C">
        <w:rPr>
          <w:rFonts w:ascii="Times New Roman" w:eastAsia="Times New Roman" w:hAnsi="Times New Roman" w:cs="Times New Roman"/>
          <w:b/>
          <w:bCs/>
          <w:sz w:val="24"/>
          <w:szCs w:val="24"/>
          <w:lang w:val="de-DE" w:eastAsia="de-DE"/>
        </w:rPr>
        <w:t>Unübersichtlichkeit:</w:t>
      </w:r>
      <w:r w:rsidRPr="00C5147C">
        <w:rPr>
          <w:rFonts w:ascii="Times New Roman" w:eastAsia="Times New Roman" w:hAnsi="Times New Roman" w:cs="Times New Roman"/>
          <w:sz w:val="24"/>
          <w:szCs w:val="24"/>
          <w:lang w:val="de-DE" w:eastAsia="de-DE"/>
        </w:rPr>
        <w:t xml:space="preserve"> Der Mangel an Standardisierung und Automatisierung führte zu unübersichtlichem Code, der schwer zu warten und zu erweitern war.</w:t>
      </w:r>
    </w:p>
    <w:p w14:paraId="209E6721" w14:textId="77777777" w:rsidR="00C5147C" w:rsidRPr="00C5147C" w:rsidRDefault="00C5147C" w:rsidP="00C5147C">
      <w:pPr>
        <w:spacing w:before="100" w:beforeAutospacing="1" w:after="100" w:afterAutospacing="1" w:line="240" w:lineRule="auto"/>
        <w:outlineLvl w:val="3"/>
        <w:rPr>
          <w:rFonts w:ascii="Times New Roman" w:eastAsia="Times New Roman" w:hAnsi="Times New Roman" w:cs="Times New Roman"/>
          <w:b/>
          <w:bCs/>
          <w:sz w:val="24"/>
          <w:szCs w:val="24"/>
          <w:lang w:val="de-DE" w:eastAsia="de-DE"/>
        </w:rPr>
      </w:pPr>
      <w:r w:rsidRPr="00C5147C">
        <w:rPr>
          <w:rFonts w:ascii="Times New Roman" w:eastAsia="Times New Roman" w:hAnsi="Times New Roman" w:cs="Times New Roman"/>
          <w:b/>
          <w:bCs/>
          <w:sz w:val="24"/>
          <w:szCs w:val="24"/>
          <w:lang w:val="de-DE" w:eastAsia="de-DE"/>
        </w:rPr>
        <w:t>5.2 Soll-Analyse</w:t>
      </w:r>
    </w:p>
    <w:p w14:paraId="77E72165" w14:textId="77777777" w:rsidR="00C5147C" w:rsidRPr="00C5147C" w:rsidRDefault="00C5147C" w:rsidP="00C5147C">
      <w:pPr>
        <w:spacing w:before="100" w:beforeAutospacing="1" w:after="100" w:afterAutospacing="1" w:line="240" w:lineRule="auto"/>
        <w:rPr>
          <w:rFonts w:ascii="Times New Roman" w:eastAsia="Times New Roman" w:hAnsi="Times New Roman" w:cs="Times New Roman"/>
          <w:sz w:val="24"/>
          <w:szCs w:val="24"/>
          <w:lang w:val="de-DE" w:eastAsia="de-DE"/>
        </w:rPr>
      </w:pPr>
      <w:r w:rsidRPr="00C5147C">
        <w:rPr>
          <w:rFonts w:ascii="Times New Roman" w:eastAsia="Times New Roman" w:hAnsi="Times New Roman" w:cs="Times New Roman"/>
          <w:sz w:val="24"/>
          <w:szCs w:val="24"/>
          <w:lang w:val="de-DE" w:eastAsia="de-DE"/>
        </w:rPr>
        <w:t>Die neue Lösung soll eine automatisierte, benutzerfreundliche Oberfläche bieten, die als Plattform um neue Dialoge zu designen und zu erstellen, und bietet die Möglichkeit, die Felder vorher zu konfigurieren. Die Anwendung soll die dynamisch geladenen und konfigurierten Felder für den Code erstellen und an die gewünschten Komponenten später kopieren können.</w:t>
      </w:r>
    </w:p>
    <w:p w14:paraId="78F919AC" w14:textId="77777777" w:rsidR="00C5147C" w:rsidRPr="00C5147C" w:rsidRDefault="00C5147C" w:rsidP="00C5147C">
      <w:pPr>
        <w:spacing w:before="100" w:beforeAutospacing="1" w:after="100" w:afterAutospacing="1" w:line="240" w:lineRule="auto"/>
        <w:rPr>
          <w:rFonts w:ascii="Times New Roman" w:eastAsia="Times New Roman" w:hAnsi="Times New Roman" w:cs="Times New Roman"/>
          <w:sz w:val="24"/>
          <w:szCs w:val="24"/>
          <w:lang w:val="de-DE" w:eastAsia="de-DE"/>
        </w:rPr>
      </w:pPr>
      <w:r w:rsidRPr="00C5147C">
        <w:rPr>
          <w:rFonts w:ascii="Times New Roman" w:eastAsia="Times New Roman" w:hAnsi="Times New Roman" w:cs="Times New Roman"/>
          <w:b/>
          <w:bCs/>
          <w:sz w:val="24"/>
          <w:szCs w:val="24"/>
          <w:lang w:val="de-DE" w:eastAsia="de-DE"/>
        </w:rPr>
        <w:t>Anforderungen an die neue Lösung:</w:t>
      </w:r>
    </w:p>
    <w:p w14:paraId="075AD09A" w14:textId="764E6542" w:rsidR="00C5147C" w:rsidRPr="00C5147C" w:rsidRDefault="00C5147C" w:rsidP="00C5147C">
      <w:pPr>
        <w:numPr>
          <w:ilvl w:val="0"/>
          <w:numId w:val="16"/>
        </w:numPr>
        <w:spacing w:before="100" w:beforeAutospacing="1" w:after="100" w:afterAutospacing="1" w:line="240" w:lineRule="auto"/>
        <w:rPr>
          <w:rFonts w:ascii="Times New Roman" w:eastAsia="Times New Roman" w:hAnsi="Times New Roman" w:cs="Times New Roman"/>
          <w:sz w:val="24"/>
          <w:szCs w:val="24"/>
          <w:lang w:val="de-DE" w:eastAsia="de-DE"/>
        </w:rPr>
      </w:pPr>
      <w:r w:rsidRPr="00C5147C">
        <w:rPr>
          <w:rFonts w:ascii="Times New Roman" w:eastAsia="Times New Roman" w:hAnsi="Times New Roman" w:cs="Times New Roman"/>
          <w:b/>
          <w:bCs/>
          <w:sz w:val="24"/>
          <w:szCs w:val="24"/>
          <w:lang w:val="de-DE" w:eastAsia="de-DE"/>
        </w:rPr>
        <w:t>Automatisierung:</w:t>
      </w:r>
      <w:r w:rsidRPr="00C5147C">
        <w:rPr>
          <w:rFonts w:ascii="Times New Roman" w:eastAsia="Times New Roman" w:hAnsi="Times New Roman" w:cs="Times New Roman"/>
          <w:sz w:val="24"/>
          <w:szCs w:val="24"/>
          <w:lang w:val="de-DE" w:eastAsia="de-DE"/>
        </w:rPr>
        <w:t xml:space="preserve"> Die Erstellung und Konfiguration von Dialog</w:t>
      </w:r>
      <w:r>
        <w:rPr>
          <w:rFonts w:ascii="Times New Roman" w:eastAsia="Times New Roman" w:hAnsi="Times New Roman" w:cs="Times New Roman"/>
          <w:sz w:val="24"/>
          <w:szCs w:val="24"/>
          <w:lang w:val="de-DE" w:eastAsia="de-DE"/>
        </w:rPr>
        <w:t>e</w:t>
      </w:r>
      <w:r w:rsidRPr="00C5147C">
        <w:rPr>
          <w:rFonts w:ascii="Times New Roman" w:eastAsia="Times New Roman" w:hAnsi="Times New Roman" w:cs="Times New Roman"/>
          <w:sz w:val="24"/>
          <w:szCs w:val="24"/>
          <w:lang w:val="de-DE" w:eastAsia="de-DE"/>
        </w:rPr>
        <w:t xml:space="preserve"> soll automatisiert werden, um Zeit zu sparen und Fehler zu reduzieren.</w:t>
      </w:r>
    </w:p>
    <w:p w14:paraId="420153D3" w14:textId="77777777" w:rsidR="00C5147C" w:rsidRPr="00C5147C" w:rsidRDefault="00C5147C" w:rsidP="00C5147C">
      <w:pPr>
        <w:numPr>
          <w:ilvl w:val="0"/>
          <w:numId w:val="16"/>
        </w:numPr>
        <w:spacing w:before="100" w:beforeAutospacing="1" w:after="100" w:afterAutospacing="1" w:line="240" w:lineRule="auto"/>
        <w:rPr>
          <w:rFonts w:ascii="Times New Roman" w:eastAsia="Times New Roman" w:hAnsi="Times New Roman" w:cs="Times New Roman"/>
          <w:sz w:val="24"/>
          <w:szCs w:val="24"/>
          <w:lang w:val="de-DE" w:eastAsia="de-DE"/>
        </w:rPr>
      </w:pPr>
      <w:r w:rsidRPr="00C5147C">
        <w:rPr>
          <w:rFonts w:ascii="Times New Roman" w:eastAsia="Times New Roman" w:hAnsi="Times New Roman" w:cs="Times New Roman"/>
          <w:b/>
          <w:bCs/>
          <w:sz w:val="24"/>
          <w:szCs w:val="24"/>
          <w:lang w:val="de-DE" w:eastAsia="de-DE"/>
        </w:rPr>
        <w:t>Benutzerfreundlichkeit:</w:t>
      </w:r>
      <w:r w:rsidRPr="00C5147C">
        <w:rPr>
          <w:rFonts w:ascii="Times New Roman" w:eastAsia="Times New Roman" w:hAnsi="Times New Roman" w:cs="Times New Roman"/>
          <w:sz w:val="24"/>
          <w:szCs w:val="24"/>
          <w:lang w:val="de-DE" w:eastAsia="de-DE"/>
        </w:rPr>
        <w:t xml:space="preserve"> Die Oberfläche soll intuitiv und einfach zu bedienen sein, sodass Entwickler schnell und effizient arbeiten können.</w:t>
      </w:r>
    </w:p>
    <w:p w14:paraId="47F9A21D" w14:textId="77777777" w:rsidR="00C5147C" w:rsidRPr="00C5147C" w:rsidRDefault="00C5147C" w:rsidP="00C5147C">
      <w:pPr>
        <w:numPr>
          <w:ilvl w:val="0"/>
          <w:numId w:val="16"/>
        </w:numPr>
        <w:spacing w:before="100" w:beforeAutospacing="1" w:after="100" w:afterAutospacing="1" w:line="240" w:lineRule="auto"/>
        <w:rPr>
          <w:rFonts w:ascii="Times New Roman" w:eastAsia="Times New Roman" w:hAnsi="Times New Roman" w:cs="Times New Roman"/>
          <w:sz w:val="24"/>
          <w:szCs w:val="24"/>
          <w:lang w:val="de-DE" w:eastAsia="de-DE"/>
        </w:rPr>
      </w:pPr>
      <w:r w:rsidRPr="00C5147C">
        <w:rPr>
          <w:rFonts w:ascii="Times New Roman" w:eastAsia="Times New Roman" w:hAnsi="Times New Roman" w:cs="Times New Roman"/>
          <w:b/>
          <w:bCs/>
          <w:sz w:val="24"/>
          <w:szCs w:val="24"/>
          <w:lang w:val="de-DE" w:eastAsia="de-DE"/>
        </w:rPr>
        <w:t>Flexibilität:</w:t>
      </w:r>
      <w:r w:rsidRPr="00C5147C">
        <w:rPr>
          <w:rFonts w:ascii="Times New Roman" w:eastAsia="Times New Roman" w:hAnsi="Times New Roman" w:cs="Times New Roman"/>
          <w:sz w:val="24"/>
          <w:szCs w:val="24"/>
          <w:lang w:val="de-DE" w:eastAsia="de-DE"/>
        </w:rPr>
        <w:t xml:space="preserve"> Unterstützung einer Vielzahl von UI-Komponenten, die leicht konfiguriert und angepasst werden können.</w:t>
      </w:r>
    </w:p>
    <w:p w14:paraId="4ECD11EB" w14:textId="77777777" w:rsidR="00C5147C" w:rsidRPr="00C5147C" w:rsidRDefault="00C5147C" w:rsidP="00C5147C">
      <w:pPr>
        <w:numPr>
          <w:ilvl w:val="0"/>
          <w:numId w:val="16"/>
        </w:numPr>
        <w:spacing w:before="100" w:beforeAutospacing="1" w:after="100" w:afterAutospacing="1" w:line="240" w:lineRule="auto"/>
        <w:rPr>
          <w:rFonts w:ascii="Times New Roman" w:eastAsia="Times New Roman" w:hAnsi="Times New Roman" w:cs="Times New Roman"/>
          <w:sz w:val="24"/>
          <w:szCs w:val="24"/>
          <w:lang w:val="de-DE" w:eastAsia="de-DE"/>
        </w:rPr>
      </w:pPr>
      <w:r w:rsidRPr="00C5147C">
        <w:rPr>
          <w:rFonts w:ascii="Times New Roman" w:eastAsia="Times New Roman" w:hAnsi="Times New Roman" w:cs="Times New Roman"/>
          <w:b/>
          <w:bCs/>
          <w:sz w:val="24"/>
          <w:szCs w:val="24"/>
          <w:lang w:val="de-DE" w:eastAsia="de-DE"/>
        </w:rPr>
        <w:t>Standardisierung:</w:t>
      </w:r>
      <w:r w:rsidRPr="00C5147C">
        <w:rPr>
          <w:rFonts w:ascii="Times New Roman" w:eastAsia="Times New Roman" w:hAnsi="Times New Roman" w:cs="Times New Roman"/>
          <w:sz w:val="24"/>
          <w:szCs w:val="24"/>
          <w:lang w:val="de-DE" w:eastAsia="de-DE"/>
        </w:rPr>
        <w:t xml:space="preserve"> Die generierten Dialogfenster sollen einem einheitlichen Standard folgen, um die Wartung und Erweiterung zu erleichtern.</w:t>
      </w:r>
    </w:p>
    <w:p w14:paraId="2C3546FA" w14:textId="77777777" w:rsidR="00C5147C" w:rsidRPr="00C5147C" w:rsidRDefault="00C5147C" w:rsidP="00C5147C">
      <w:pPr>
        <w:spacing w:before="100" w:beforeAutospacing="1" w:after="100" w:afterAutospacing="1" w:line="240" w:lineRule="auto"/>
        <w:outlineLvl w:val="3"/>
        <w:rPr>
          <w:rFonts w:ascii="Times New Roman" w:eastAsia="Times New Roman" w:hAnsi="Times New Roman" w:cs="Times New Roman"/>
          <w:b/>
          <w:bCs/>
          <w:sz w:val="24"/>
          <w:szCs w:val="24"/>
          <w:lang w:val="de-DE" w:eastAsia="de-DE"/>
        </w:rPr>
      </w:pPr>
      <w:r w:rsidRPr="00C5147C">
        <w:rPr>
          <w:rFonts w:ascii="Times New Roman" w:eastAsia="Times New Roman" w:hAnsi="Times New Roman" w:cs="Times New Roman"/>
          <w:b/>
          <w:bCs/>
          <w:sz w:val="24"/>
          <w:szCs w:val="24"/>
          <w:lang w:val="de-DE" w:eastAsia="de-DE"/>
        </w:rPr>
        <w:t>5.3 Projektbegründung</w:t>
      </w:r>
    </w:p>
    <w:p w14:paraId="12F0C029" w14:textId="77777777" w:rsidR="00C5147C" w:rsidRPr="00C5147C" w:rsidRDefault="00C5147C" w:rsidP="00C5147C">
      <w:pPr>
        <w:spacing w:before="100" w:beforeAutospacing="1" w:after="100" w:afterAutospacing="1" w:line="240" w:lineRule="auto"/>
        <w:rPr>
          <w:rFonts w:ascii="Times New Roman" w:eastAsia="Times New Roman" w:hAnsi="Times New Roman" w:cs="Times New Roman"/>
          <w:sz w:val="24"/>
          <w:szCs w:val="24"/>
          <w:lang w:val="de-DE" w:eastAsia="de-DE"/>
        </w:rPr>
      </w:pPr>
      <w:r w:rsidRPr="00C5147C">
        <w:rPr>
          <w:rFonts w:ascii="Times New Roman" w:eastAsia="Times New Roman" w:hAnsi="Times New Roman" w:cs="Times New Roman"/>
          <w:sz w:val="24"/>
          <w:szCs w:val="24"/>
          <w:lang w:val="de-DE" w:eastAsia="de-DE"/>
        </w:rPr>
        <w:t>Durch die Implementierung der neuen Lösung werden Zeit und Ressourcen gespart, die Benutzerfreundlichkeit erhöht und die Fehleranfälligkeit reduziert. Eine automatisierte Lösung verbessert die Effizienz und Konsistenz bei der Erstellung von Dialogfenstern.</w:t>
      </w:r>
    </w:p>
    <w:p w14:paraId="3908A87B" w14:textId="77777777" w:rsidR="00C5147C" w:rsidRPr="00C5147C" w:rsidRDefault="00C5147C" w:rsidP="00C5147C">
      <w:pPr>
        <w:spacing w:before="100" w:beforeAutospacing="1" w:after="100" w:afterAutospacing="1" w:line="240" w:lineRule="auto"/>
        <w:rPr>
          <w:rFonts w:ascii="Times New Roman" w:eastAsia="Times New Roman" w:hAnsi="Times New Roman" w:cs="Times New Roman"/>
          <w:sz w:val="24"/>
          <w:szCs w:val="24"/>
          <w:lang w:val="de-DE" w:eastAsia="de-DE"/>
        </w:rPr>
      </w:pPr>
      <w:r w:rsidRPr="00C5147C">
        <w:rPr>
          <w:rFonts w:ascii="Times New Roman" w:eastAsia="Times New Roman" w:hAnsi="Times New Roman" w:cs="Times New Roman"/>
          <w:b/>
          <w:bCs/>
          <w:sz w:val="24"/>
          <w:szCs w:val="24"/>
          <w:lang w:val="de-DE" w:eastAsia="de-DE"/>
        </w:rPr>
        <w:t>Vorteile der neuen Lösung:</w:t>
      </w:r>
    </w:p>
    <w:p w14:paraId="1C344A62" w14:textId="70548A66" w:rsidR="00C5147C" w:rsidRPr="00C5147C" w:rsidRDefault="00C5147C" w:rsidP="00C5147C">
      <w:pPr>
        <w:numPr>
          <w:ilvl w:val="0"/>
          <w:numId w:val="17"/>
        </w:numPr>
        <w:spacing w:before="100" w:beforeAutospacing="1" w:after="100" w:afterAutospacing="1" w:line="240" w:lineRule="auto"/>
        <w:rPr>
          <w:rFonts w:ascii="Times New Roman" w:eastAsia="Times New Roman" w:hAnsi="Times New Roman" w:cs="Times New Roman"/>
          <w:sz w:val="24"/>
          <w:szCs w:val="24"/>
          <w:lang w:val="de-DE" w:eastAsia="de-DE"/>
        </w:rPr>
      </w:pPr>
      <w:r w:rsidRPr="00C5147C">
        <w:rPr>
          <w:rFonts w:ascii="Times New Roman" w:eastAsia="Times New Roman" w:hAnsi="Times New Roman" w:cs="Times New Roman"/>
          <w:b/>
          <w:bCs/>
          <w:sz w:val="24"/>
          <w:szCs w:val="24"/>
          <w:lang w:val="de-DE" w:eastAsia="de-DE"/>
        </w:rPr>
        <w:t>Zeit- und Ressourceneinsparung:</w:t>
      </w:r>
      <w:r w:rsidRPr="00C5147C">
        <w:rPr>
          <w:rFonts w:ascii="Times New Roman" w:eastAsia="Times New Roman" w:hAnsi="Times New Roman" w:cs="Times New Roman"/>
          <w:sz w:val="24"/>
          <w:szCs w:val="24"/>
          <w:lang w:val="de-DE" w:eastAsia="de-DE"/>
        </w:rPr>
        <w:t xml:space="preserve"> Automatisierte Prozesse reduzieren den Zeit- und Arbeitsaufwand für die Erstellung von Dialog</w:t>
      </w:r>
      <w:r>
        <w:rPr>
          <w:rFonts w:ascii="Times New Roman" w:eastAsia="Times New Roman" w:hAnsi="Times New Roman" w:cs="Times New Roman"/>
          <w:sz w:val="24"/>
          <w:szCs w:val="24"/>
          <w:lang w:val="de-DE" w:eastAsia="de-DE"/>
        </w:rPr>
        <w:t>e</w:t>
      </w:r>
      <w:r w:rsidRPr="00C5147C">
        <w:rPr>
          <w:rFonts w:ascii="Times New Roman" w:eastAsia="Times New Roman" w:hAnsi="Times New Roman" w:cs="Times New Roman"/>
          <w:sz w:val="24"/>
          <w:szCs w:val="24"/>
          <w:lang w:val="de-DE" w:eastAsia="de-DE"/>
        </w:rPr>
        <w:t>.</w:t>
      </w:r>
    </w:p>
    <w:p w14:paraId="1D1640F5" w14:textId="77777777" w:rsidR="00C5147C" w:rsidRPr="00C5147C" w:rsidRDefault="00C5147C" w:rsidP="00C5147C">
      <w:pPr>
        <w:numPr>
          <w:ilvl w:val="0"/>
          <w:numId w:val="17"/>
        </w:numPr>
        <w:spacing w:before="100" w:beforeAutospacing="1" w:after="100" w:afterAutospacing="1" w:line="240" w:lineRule="auto"/>
        <w:rPr>
          <w:rFonts w:ascii="Times New Roman" w:eastAsia="Times New Roman" w:hAnsi="Times New Roman" w:cs="Times New Roman"/>
          <w:sz w:val="24"/>
          <w:szCs w:val="24"/>
          <w:lang w:val="de-DE" w:eastAsia="de-DE"/>
        </w:rPr>
      </w:pPr>
      <w:r w:rsidRPr="00C5147C">
        <w:rPr>
          <w:rFonts w:ascii="Times New Roman" w:eastAsia="Times New Roman" w:hAnsi="Times New Roman" w:cs="Times New Roman"/>
          <w:b/>
          <w:bCs/>
          <w:sz w:val="24"/>
          <w:szCs w:val="24"/>
          <w:lang w:val="de-DE" w:eastAsia="de-DE"/>
        </w:rPr>
        <w:t>Erhöhte Benutzerfreundlichkeit:</w:t>
      </w:r>
      <w:r w:rsidRPr="00C5147C">
        <w:rPr>
          <w:rFonts w:ascii="Times New Roman" w:eastAsia="Times New Roman" w:hAnsi="Times New Roman" w:cs="Times New Roman"/>
          <w:sz w:val="24"/>
          <w:szCs w:val="24"/>
          <w:lang w:val="de-DE" w:eastAsia="de-DE"/>
        </w:rPr>
        <w:t xml:space="preserve"> Eine benutzerfreundliche Oberfläche erleichtert die Bedienung und erhöht die Produktivität der Entwickler.</w:t>
      </w:r>
    </w:p>
    <w:p w14:paraId="79C6C90C" w14:textId="77777777" w:rsidR="00C5147C" w:rsidRPr="00C5147C" w:rsidRDefault="00C5147C" w:rsidP="00C5147C">
      <w:pPr>
        <w:numPr>
          <w:ilvl w:val="0"/>
          <w:numId w:val="17"/>
        </w:numPr>
        <w:spacing w:before="100" w:beforeAutospacing="1" w:after="100" w:afterAutospacing="1" w:line="240" w:lineRule="auto"/>
        <w:rPr>
          <w:rFonts w:ascii="Times New Roman" w:eastAsia="Times New Roman" w:hAnsi="Times New Roman" w:cs="Times New Roman"/>
          <w:sz w:val="24"/>
          <w:szCs w:val="24"/>
          <w:lang w:val="de-DE" w:eastAsia="de-DE"/>
        </w:rPr>
      </w:pPr>
      <w:r w:rsidRPr="00C5147C">
        <w:rPr>
          <w:rFonts w:ascii="Times New Roman" w:eastAsia="Times New Roman" w:hAnsi="Times New Roman" w:cs="Times New Roman"/>
          <w:b/>
          <w:bCs/>
          <w:sz w:val="24"/>
          <w:szCs w:val="24"/>
          <w:lang w:val="de-DE" w:eastAsia="de-DE"/>
        </w:rPr>
        <w:t>Reduzierte Fehleranfälligkeit:</w:t>
      </w:r>
      <w:r w:rsidRPr="00C5147C">
        <w:rPr>
          <w:rFonts w:ascii="Times New Roman" w:eastAsia="Times New Roman" w:hAnsi="Times New Roman" w:cs="Times New Roman"/>
          <w:sz w:val="24"/>
          <w:szCs w:val="24"/>
          <w:lang w:val="de-DE" w:eastAsia="de-DE"/>
        </w:rPr>
        <w:t xml:space="preserve"> Standardisierte und automatisierte Prozesse minimieren die Fehlerquote und erhöhen die Zuverlässigkeit der Anwendung.</w:t>
      </w:r>
    </w:p>
    <w:p w14:paraId="5A1BCD97" w14:textId="77777777" w:rsidR="00C5147C" w:rsidRDefault="00C5147C" w:rsidP="00C5147C">
      <w:pPr>
        <w:numPr>
          <w:ilvl w:val="0"/>
          <w:numId w:val="17"/>
        </w:numPr>
        <w:spacing w:before="100" w:beforeAutospacing="1" w:after="100" w:afterAutospacing="1" w:line="240" w:lineRule="auto"/>
        <w:rPr>
          <w:rFonts w:ascii="Times New Roman" w:eastAsia="Times New Roman" w:hAnsi="Times New Roman" w:cs="Times New Roman"/>
          <w:sz w:val="24"/>
          <w:szCs w:val="24"/>
          <w:lang w:val="de-DE" w:eastAsia="de-DE"/>
        </w:rPr>
      </w:pPr>
      <w:r w:rsidRPr="00C5147C">
        <w:rPr>
          <w:rFonts w:ascii="Times New Roman" w:eastAsia="Times New Roman" w:hAnsi="Times New Roman" w:cs="Times New Roman"/>
          <w:b/>
          <w:bCs/>
          <w:sz w:val="24"/>
          <w:szCs w:val="24"/>
          <w:lang w:val="de-DE" w:eastAsia="de-DE"/>
        </w:rPr>
        <w:lastRenderedPageBreak/>
        <w:t>Verbesserte Effizienz und Konsistenz:</w:t>
      </w:r>
      <w:r w:rsidRPr="00C5147C">
        <w:rPr>
          <w:rFonts w:ascii="Times New Roman" w:eastAsia="Times New Roman" w:hAnsi="Times New Roman" w:cs="Times New Roman"/>
          <w:sz w:val="24"/>
          <w:szCs w:val="24"/>
          <w:lang w:val="de-DE" w:eastAsia="de-DE"/>
        </w:rPr>
        <w:t xml:space="preserve"> Eine einheitliche und konsistente Gestaltung der Dialogfenster verbessert die Qualität und Wartbarkeit der Anwendung.</w:t>
      </w:r>
    </w:p>
    <w:p w14:paraId="5AED7D09" w14:textId="77777777" w:rsidR="00C5147C" w:rsidRPr="00C5147C" w:rsidRDefault="00C5147C" w:rsidP="00C5147C">
      <w:pPr>
        <w:spacing w:before="100" w:beforeAutospacing="1" w:after="100" w:afterAutospacing="1" w:line="240" w:lineRule="auto"/>
        <w:ind w:left="720"/>
        <w:rPr>
          <w:rFonts w:ascii="Times New Roman" w:eastAsia="Times New Roman" w:hAnsi="Times New Roman" w:cs="Times New Roman"/>
          <w:b/>
          <w:bCs/>
          <w:sz w:val="24"/>
          <w:szCs w:val="24"/>
          <w:lang w:val="de-DE" w:eastAsia="de-DE"/>
        </w:rPr>
      </w:pPr>
      <w:r w:rsidRPr="00C5147C">
        <w:rPr>
          <w:rFonts w:ascii="Times New Roman" w:eastAsia="Times New Roman" w:hAnsi="Times New Roman" w:cs="Times New Roman"/>
          <w:b/>
          <w:bCs/>
          <w:sz w:val="24"/>
          <w:szCs w:val="24"/>
          <w:lang w:val="de-DE" w:eastAsia="de-DE"/>
        </w:rPr>
        <w:t>5.4 "</w:t>
      </w:r>
      <w:proofErr w:type="spellStart"/>
      <w:r w:rsidRPr="00C5147C">
        <w:rPr>
          <w:rFonts w:ascii="Times New Roman" w:eastAsia="Times New Roman" w:hAnsi="Times New Roman" w:cs="Times New Roman"/>
          <w:b/>
          <w:bCs/>
          <w:sz w:val="24"/>
          <w:szCs w:val="24"/>
          <w:lang w:val="de-DE" w:eastAsia="de-DE"/>
        </w:rPr>
        <w:t>Make</w:t>
      </w:r>
      <w:proofErr w:type="spellEnd"/>
      <w:r w:rsidRPr="00C5147C">
        <w:rPr>
          <w:rFonts w:ascii="Times New Roman" w:eastAsia="Times New Roman" w:hAnsi="Times New Roman" w:cs="Times New Roman"/>
          <w:b/>
          <w:bCs/>
          <w:sz w:val="24"/>
          <w:szCs w:val="24"/>
          <w:lang w:val="de-DE" w:eastAsia="de-DE"/>
        </w:rPr>
        <w:t>-</w:t>
      </w:r>
      <w:proofErr w:type="spellStart"/>
      <w:r w:rsidRPr="00C5147C">
        <w:rPr>
          <w:rFonts w:ascii="Times New Roman" w:eastAsia="Times New Roman" w:hAnsi="Times New Roman" w:cs="Times New Roman"/>
          <w:b/>
          <w:bCs/>
          <w:sz w:val="24"/>
          <w:szCs w:val="24"/>
          <w:lang w:val="de-DE" w:eastAsia="de-DE"/>
        </w:rPr>
        <w:t>or</w:t>
      </w:r>
      <w:proofErr w:type="spellEnd"/>
      <w:r w:rsidRPr="00C5147C">
        <w:rPr>
          <w:rFonts w:ascii="Times New Roman" w:eastAsia="Times New Roman" w:hAnsi="Times New Roman" w:cs="Times New Roman"/>
          <w:b/>
          <w:bCs/>
          <w:sz w:val="24"/>
          <w:szCs w:val="24"/>
          <w:lang w:val="de-DE" w:eastAsia="de-DE"/>
        </w:rPr>
        <w:t>-Buy"-Entscheidung</w:t>
      </w:r>
    </w:p>
    <w:p w14:paraId="63E2B56F" w14:textId="77777777" w:rsidR="00C5147C" w:rsidRPr="00C5147C" w:rsidRDefault="00C5147C" w:rsidP="00C5147C">
      <w:pPr>
        <w:spacing w:before="100" w:beforeAutospacing="1" w:after="100" w:afterAutospacing="1" w:line="240" w:lineRule="auto"/>
        <w:ind w:left="720"/>
        <w:rPr>
          <w:rFonts w:ascii="Times New Roman" w:eastAsia="Times New Roman" w:hAnsi="Times New Roman" w:cs="Times New Roman"/>
          <w:sz w:val="24"/>
          <w:szCs w:val="24"/>
          <w:lang w:val="de-DE" w:eastAsia="de-DE"/>
        </w:rPr>
      </w:pPr>
      <w:r w:rsidRPr="00C5147C">
        <w:rPr>
          <w:rFonts w:ascii="Times New Roman" w:eastAsia="Times New Roman" w:hAnsi="Times New Roman" w:cs="Times New Roman"/>
          <w:sz w:val="24"/>
          <w:szCs w:val="24"/>
          <w:lang w:val="de-DE" w:eastAsia="de-DE"/>
        </w:rPr>
        <w:t>Nach Prüfung bestehender Lösungen wurde entschieden, eine individuelle Lösung zu entwickeln, um spezifische Anforderungen und Anpassungen optimal zu erfüllen. Bestehende Lösungen auf dem Markt boten nicht die erforderliche Flexibilität und Anpassungsfähigkeit, die für die speziellen Bedürfnisse dieses Projekts erforderlich sind.</w:t>
      </w:r>
    </w:p>
    <w:p w14:paraId="0B574423" w14:textId="77777777" w:rsidR="00C5147C" w:rsidRPr="00C5147C" w:rsidRDefault="00C5147C" w:rsidP="00C5147C">
      <w:pPr>
        <w:spacing w:before="100" w:beforeAutospacing="1" w:after="100" w:afterAutospacing="1" w:line="240" w:lineRule="auto"/>
        <w:ind w:left="720"/>
        <w:rPr>
          <w:rFonts w:ascii="Times New Roman" w:eastAsia="Times New Roman" w:hAnsi="Times New Roman" w:cs="Times New Roman"/>
          <w:sz w:val="24"/>
          <w:szCs w:val="24"/>
          <w:lang w:val="de-DE" w:eastAsia="de-DE"/>
        </w:rPr>
      </w:pPr>
      <w:r w:rsidRPr="00C5147C">
        <w:rPr>
          <w:rFonts w:ascii="Times New Roman" w:eastAsia="Times New Roman" w:hAnsi="Times New Roman" w:cs="Times New Roman"/>
          <w:b/>
          <w:bCs/>
          <w:sz w:val="24"/>
          <w:szCs w:val="24"/>
          <w:lang w:val="de-DE" w:eastAsia="de-DE"/>
        </w:rPr>
        <w:t>Gründe für die Entscheidung zur Eigenentwicklung:</w:t>
      </w:r>
    </w:p>
    <w:p w14:paraId="2DDD99E7" w14:textId="77777777" w:rsidR="00C5147C" w:rsidRPr="00C5147C" w:rsidRDefault="00C5147C" w:rsidP="00C5147C">
      <w:pPr>
        <w:numPr>
          <w:ilvl w:val="0"/>
          <w:numId w:val="18"/>
        </w:numPr>
        <w:spacing w:before="100" w:beforeAutospacing="1" w:after="100" w:afterAutospacing="1" w:line="240" w:lineRule="auto"/>
        <w:rPr>
          <w:rFonts w:ascii="Times New Roman" w:eastAsia="Times New Roman" w:hAnsi="Times New Roman" w:cs="Times New Roman"/>
          <w:sz w:val="24"/>
          <w:szCs w:val="24"/>
          <w:lang w:val="de-DE" w:eastAsia="de-DE"/>
        </w:rPr>
      </w:pPr>
      <w:r w:rsidRPr="00C5147C">
        <w:rPr>
          <w:rFonts w:ascii="Times New Roman" w:eastAsia="Times New Roman" w:hAnsi="Times New Roman" w:cs="Times New Roman"/>
          <w:b/>
          <w:bCs/>
          <w:sz w:val="24"/>
          <w:szCs w:val="24"/>
          <w:lang w:val="de-DE" w:eastAsia="de-DE"/>
        </w:rPr>
        <w:t>Anpassungsfähigkeit:</w:t>
      </w:r>
      <w:r w:rsidRPr="00C5147C">
        <w:rPr>
          <w:rFonts w:ascii="Times New Roman" w:eastAsia="Times New Roman" w:hAnsi="Times New Roman" w:cs="Times New Roman"/>
          <w:sz w:val="24"/>
          <w:szCs w:val="24"/>
          <w:lang w:val="de-DE" w:eastAsia="de-DE"/>
        </w:rPr>
        <w:t xml:space="preserve"> Die Möglichkeit, die Lösung vollständig an die spezifischen Anforderungen des Projekts anzupassen, ohne auf die Einschränkungen von Drittanbieterlösungen Rücksicht nehmen zu müssen.</w:t>
      </w:r>
    </w:p>
    <w:p w14:paraId="29660CAF" w14:textId="77777777" w:rsidR="00C5147C" w:rsidRPr="00C5147C" w:rsidRDefault="00C5147C" w:rsidP="00C5147C">
      <w:pPr>
        <w:numPr>
          <w:ilvl w:val="0"/>
          <w:numId w:val="18"/>
        </w:numPr>
        <w:spacing w:before="100" w:beforeAutospacing="1" w:after="100" w:afterAutospacing="1" w:line="240" w:lineRule="auto"/>
        <w:rPr>
          <w:rFonts w:ascii="Times New Roman" w:eastAsia="Times New Roman" w:hAnsi="Times New Roman" w:cs="Times New Roman"/>
          <w:sz w:val="24"/>
          <w:szCs w:val="24"/>
          <w:lang w:val="de-DE" w:eastAsia="de-DE"/>
        </w:rPr>
      </w:pPr>
      <w:r w:rsidRPr="00C5147C">
        <w:rPr>
          <w:rFonts w:ascii="Times New Roman" w:eastAsia="Times New Roman" w:hAnsi="Times New Roman" w:cs="Times New Roman"/>
          <w:b/>
          <w:bCs/>
          <w:sz w:val="24"/>
          <w:szCs w:val="24"/>
          <w:lang w:val="de-DE" w:eastAsia="de-DE"/>
        </w:rPr>
        <w:t>Kostenersparnis:</w:t>
      </w:r>
      <w:r w:rsidRPr="00C5147C">
        <w:rPr>
          <w:rFonts w:ascii="Times New Roman" w:eastAsia="Times New Roman" w:hAnsi="Times New Roman" w:cs="Times New Roman"/>
          <w:sz w:val="24"/>
          <w:szCs w:val="24"/>
          <w:lang w:val="de-DE" w:eastAsia="de-DE"/>
        </w:rPr>
        <w:t xml:space="preserve"> Die Entwicklung einer eigenen Lösung kann langfristig kostengünstiger sein, da keine Lizenzgebühren anfallen und die Wartung und Weiterentwicklung intern erfolgen kann.</w:t>
      </w:r>
    </w:p>
    <w:p w14:paraId="4B016047" w14:textId="77777777" w:rsidR="00C5147C" w:rsidRPr="00C5147C" w:rsidRDefault="00C5147C" w:rsidP="00C5147C">
      <w:pPr>
        <w:numPr>
          <w:ilvl w:val="0"/>
          <w:numId w:val="18"/>
        </w:numPr>
        <w:spacing w:before="100" w:beforeAutospacing="1" w:after="100" w:afterAutospacing="1" w:line="240" w:lineRule="auto"/>
        <w:rPr>
          <w:rFonts w:ascii="Times New Roman" w:eastAsia="Times New Roman" w:hAnsi="Times New Roman" w:cs="Times New Roman"/>
          <w:sz w:val="24"/>
          <w:szCs w:val="24"/>
          <w:lang w:val="de-DE" w:eastAsia="de-DE"/>
        </w:rPr>
      </w:pPr>
      <w:r w:rsidRPr="00C5147C">
        <w:rPr>
          <w:rFonts w:ascii="Times New Roman" w:eastAsia="Times New Roman" w:hAnsi="Times New Roman" w:cs="Times New Roman"/>
          <w:b/>
          <w:bCs/>
          <w:sz w:val="24"/>
          <w:szCs w:val="24"/>
          <w:lang w:val="de-DE" w:eastAsia="de-DE"/>
        </w:rPr>
        <w:t>Kontrolle und Sicherheit:</w:t>
      </w:r>
      <w:r w:rsidRPr="00C5147C">
        <w:rPr>
          <w:rFonts w:ascii="Times New Roman" w:eastAsia="Times New Roman" w:hAnsi="Times New Roman" w:cs="Times New Roman"/>
          <w:sz w:val="24"/>
          <w:szCs w:val="24"/>
          <w:lang w:val="de-DE" w:eastAsia="de-DE"/>
        </w:rPr>
        <w:t xml:space="preserve"> Vollständige Kontrolle über den Quellcode und die Sicherheit der Anwendung, ohne Abhängigkeiten von Drittanbietern.</w:t>
      </w:r>
    </w:p>
    <w:p w14:paraId="5D552CE0" w14:textId="77777777" w:rsidR="00C5147C" w:rsidRPr="00C5147C" w:rsidRDefault="00C5147C" w:rsidP="00C5147C">
      <w:pPr>
        <w:spacing w:before="100" w:beforeAutospacing="1" w:after="100" w:afterAutospacing="1" w:line="240" w:lineRule="auto"/>
        <w:ind w:left="720"/>
        <w:rPr>
          <w:rFonts w:ascii="Times New Roman" w:eastAsia="Times New Roman" w:hAnsi="Times New Roman" w:cs="Times New Roman"/>
          <w:sz w:val="24"/>
          <w:szCs w:val="24"/>
          <w:lang w:val="de-DE" w:eastAsia="de-DE"/>
        </w:rPr>
      </w:pPr>
    </w:p>
    <w:p w14:paraId="1F418176" w14:textId="77777777" w:rsidR="007F3121" w:rsidRPr="007F3121" w:rsidRDefault="007F3121" w:rsidP="007F3121">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7F3121">
        <w:rPr>
          <w:rFonts w:ascii="Times New Roman" w:eastAsia="Times New Roman" w:hAnsi="Times New Roman" w:cs="Times New Roman"/>
          <w:b/>
          <w:bCs/>
          <w:sz w:val="27"/>
          <w:szCs w:val="27"/>
          <w:lang w:val="de-DE" w:eastAsia="de-DE"/>
        </w:rPr>
        <w:t>6. Projektplanung</w:t>
      </w:r>
    </w:p>
    <w:p w14:paraId="2F104D95" w14:textId="77777777" w:rsidR="007F3121" w:rsidRPr="007F3121" w:rsidRDefault="007F3121" w:rsidP="007F3121">
      <w:pPr>
        <w:spacing w:before="100" w:beforeAutospacing="1" w:after="100" w:afterAutospacing="1" w:line="240" w:lineRule="auto"/>
        <w:outlineLvl w:val="3"/>
        <w:rPr>
          <w:rFonts w:ascii="Times New Roman" w:eastAsia="Times New Roman" w:hAnsi="Times New Roman" w:cs="Times New Roman"/>
          <w:b/>
          <w:bCs/>
          <w:sz w:val="24"/>
          <w:szCs w:val="24"/>
          <w:lang w:val="de-DE" w:eastAsia="de-DE"/>
        </w:rPr>
      </w:pPr>
      <w:r w:rsidRPr="007F3121">
        <w:rPr>
          <w:rFonts w:ascii="Times New Roman" w:eastAsia="Times New Roman" w:hAnsi="Times New Roman" w:cs="Times New Roman"/>
          <w:b/>
          <w:bCs/>
          <w:sz w:val="24"/>
          <w:szCs w:val="24"/>
          <w:lang w:val="de-DE" w:eastAsia="de-DE"/>
        </w:rPr>
        <w:t>6.1 Projektphasen</w:t>
      </w:r>
    </w:p>
    <w:p w14:paraId="1F7D0C12" w14:textId="77777777" w:rsidR="007F3121" w:rsidRPr="007F3121" w:rsidRDefault="007F3121" w:rsidP="007F3121">
      <w:pPr>
        <w:spacing w:before="100" w:beforeAutospacing="1" w:after="100" w:afterAutospacing="1" w:line="240" w:lineRule="auto"/>
        <w:rPr>
          <w:rFonts w:ascii="Times New Roman" w:eastAsia="Times New Roman" w:hAnsi="Times New Roman" w:cs="Times New Roman"/>
          <w:sz w:val="24"/>
          <w:szCs w:val="24"/>
          <w:lang w:val="de-DE" w:eastAsia="de-DE"/>
        </w:rPr>
      </w:pPr>
      <w:r w:rsidRPr="007F3121">
        <w:rPr>
          <w:rFonts w:ascii="Times New Roman" w:eastAsia="Times New Roman" w:hAnsi="Times New Roman" w:cs="Times New Roman"/>
          <w:sz w:val="24"/>
          <w:szCs w:val="24"/>
          <w:lang w:val="de-DE" w:eastAsia="de-DE"/>
        </w:rPr>
        <w:t>Die Projektplanung umfasst mehrere Phasen, die jeweils bestimmte Aktivitäten und Ziele abdecken. Jede Phase ist essenziell für den erfolgreichen Abschluss des Projekts.</w:t>
      </w:r>
    </w:p>
    <w:p w14:paraId="1B44D832" w14:textId="77777777" w:rsidR="007F3121" w:rsidRPr="007F3121" w:rsidRDefault="007F3121" w:rsidP="007F3121">
      <w:pPr>
        <w:spacing w:before="100" w:beforeAutospacing="1" w:after="100" w:afterAutospacing="1" w:line="240" w:lineRule="auto"/>
        <w:rPr>
          <w:rFonts w:ascii="Times New Roman" w:eastAsia="Times New Roman" w:hAnsi="Times New Roman" w:cs="Times New Roman"/>
          <w:sz w:val="24"/>
          <w:szCs w:val="24"/>
          <w:lang w:val="de-DE" w:eastAsia="de-DE"/>
        </w:rPr>
      </w:pPr>
      <w:r w:rsidRPr="007F3121">
        <w:rPr>
          <w:rFonts w:ascii="Times New Roman" w:eastAsia="Times New Roman" w:hAnsi="Times New Roman" w:cs="Times New Roman"/>
          <w:b/>
          <w:bCs/>
          <w:sz w:val="24"/>
          <w:szCs w:val="24"/>
          <w:lang w:val="de-DE" w:eastAsia="de-DE"/>
        </w:rPr>
        <w:t>Phasen:</w:t>
      </w:r>
    </w:p>
    <w:p w14:paraId="3B26BED8" w14:textId="77777777" w:rsidR="007F3121" w:rsidRPr="007F3121" w:rsidRDefault="007F3121" w:rsidP="007F3121">
      <w:pPr>
        <w:numPr>
          <w:ilvl w:val="0"/>
          <w:numId w:val="19"/>
        </w:numPr>
        <w:spacing w:before="100" w:beforeAutospacing="1" w:after="100" w:afterAutospacing="1" w:line="240" w:lineRule="auto"/>
        <w:rPr>
          <w:rFonts w:ascii="Times New Roman" w:eastAsia="Times New Roman" w:hAnsi="Times New Roman" w:cs="Times New Roman"/>
          <w:sz w:val="24"/>
          <w:szCs w:val="24"/>
          <w:lang w:val="de-DE" w:eastAsia="de-DE"/>
        </w:rPr>
      </w:pPr>
      <w:r w:rsidRPr="007F3121">
        <w:rPr>
          <w:rFonts w:ascii="Times New Roman" w:eastAsia="Times New Roman" w:hAnsi="Times New Roman" w:cs="Times New Roman"/>
          <w:b/>
          <w:bCs/>
          <w:sz w:val="24"/>
          <w:szCs w:val="24"/>
          <w:lang w:val="de-DE" w:eastAsia="de-DE"/>
        </w:rPr>
        <w:t>Analysephase:</w:t>
      </w:r>
    </w:p>
    <w:p w14:paraId="587445A6" w14:textId="77777777" w:rsidR="007F3121" w:rsidRPr="007F3121" w:rsidRDefault="007F3121" w:rsidP="007F3121">
      <w:pPr>
        <w:numPr>
          <w:ilvl w:val="1"/>
          <w:numId w:val="19"/>
        </w:numPr>
        <w:spacing w:before="100" w:beforeAutospacing="1" w:after="100" w:afterAutospacing="1" w:line="240" w:lineRule="auto"/>
        <w:rPr>
          <w:rFonts w:ascii="Times New Roman" w:eastAsia="Times New Roman" w:hAnsi="Times New Roman" w:cs="Times New Roman"/>
          <w:sz w:val="24"/>
          <w:szCs w:val="24"/>
          <w:lang w:val="de-DE" w:eastAsia="de-DE"/>
        </w:rPr>
      </w:pPr>
      <w:r w:rsidRPr="007F3121">
        <w:rPr>
          <w:rFonts w:ascii="Times New Roman" w:eastAsia="Times New Roman" w:hAnsi="Times New Roman" w:cs="Times New Roman"/>
          <w:b/>
          <w:bCs/>
          <w:sz w:val="24"/>
          <w:szCs w:val="24"/>
          <w:lang w:val="de-DE" w:eastAsia="de-DE"/>
        </w:rPr>
        <w:t>Ziele:</w:t>
      </w:r>
      <w:r w:rsidRPr="007F3121">
        <w:rPr>
          <w:rFonts w:ascii="Times New Roman" w:eastAsia="Times New Roman" w:hAnsi="Times New Roman" w:cs="Times New Roman"/>
          <w:sz w:val="24"/>
          <w:szCs w:val="24"/>
          <w:lang w:val="de-DE" w:eastAsia="de-DE"/>
        </w:rPr>
        <w:t xml:space="preserve"> Identifikation der Anforderungen und Spezifikation der notwendigen Funktionalitäten.</w:t>
      </w:r>
    </w:p>
    <w:p w14:paraId="7FA0E1B2" w14:textId="2E06E5A5" w:rsidR="007F3121" w:rsidRPr="007F3121" w:rsidRDefault="007F3121" w:rsidP="007F3121">
      <w:pPr>
        <w:numPr>
          <w:ilvl w:val="1"/>
          <w:numId w:val="19"/>
        </w:numPr>
        <w:spacing w:before="100" w:beforeAutospacing="1" w:after="100" w:afterAutospacing="1" w:line="240" w:lineRule="auto"/>
        <w:rPr>
          <w:rFonts w:ascii="Times New Roman" w:eastAsia="Times New Roman" w:hAnsi="Times New Roman" w:cs="Times New Roman"/>
          <w:sz w:val="24"/>
          <w:szCs w:val="24"/>
          <w:lang w:val="de-DE" w:eastAsia="de-DE"/>
        </w:rPr>
      </w:pPr>
      <w:r w:rsidRPr="007F3121">
        <w:rPr>
          <w:rFonts w:ascii="Times New Roman" w:eastAsia="Times New Roman" w:hAnsi="Times New Roman" w:cs="Times New Roman"/>
          <w:b/>
          <w:bCs/>
          <w:sz w:val="24"/>
          <w:szCs w:val="24"/>
          <w:lang w:val="de-DE" w:eastAsia="de-DE"/>
        </w:rPr>
        <w:t>Aktivitäten:</w:t>
      </w:r>
      <w:r w:rsidRPr="007F3121">
        <w:rPr>
          <w:rFonts w:ascii="Times New Roman" w:eastAsia="Times New Roman" w:hAnsi="Times New Roman" w:cs="Times New Roman"/>
          <w:sz w:val="24"/>
          <w:szCs w:val="24"/>
          <w:lang w:val="de-DE" w:eastAsia="de-DE"/>
        </w:rPr>
        <w:t xml:space="preserve"> Analyse der bestehenden Prozesse und Systeme.</w:t>
      </w:r>
    </w:p>
    <w:p w14:paraId="59FF552F" w14:textId="77777777" w:rsidR="007F3121" w:rsidRPr="007F3121" w:rsidRDefault="007F3121" w:rsidP="007F3121">
      <w:pPr>
        <w:numPr>
          <w:ilvl w:val="0"/>
          <w:numId w:val="19"/>
        </w:numPr>
        <w:spacing w:before="100" w:beforeAutospacing="1" w:after="100" w:afterAutospacing="1" w:line="240" w:lineRule="auto"/>
        <w:rPr>
          <w:rFonts w:ascii="Times New Roman" w:eastAsia="Times New Roman" w:hAnsi="Times New Roman" w:cs="Times New Roman"/>
          <w:sz w:val="24"/>
          <w:szCs w:val="24"/>
          <w:lang w:val="de-DE" w:eastAsia="de-DE"/>
        </w:rPr>
      </w:pPr>
      <w:r w:rsidRPr="007F3121">
        <w:rPr>
          <w:rFonts w:ascii="Times New Roman" w:eastAsia="Times New Roman" w:hAnsi="Times New Roman" w:cs="Times New Roman"/>
          <w:b/>
          <w:bCs/>
          <w:sz w:val="24"/>
          <w:szCs w:val="24"/>
          <w:lang w:val="de-DE" w:eastAsia="de-DE"/>
        </w:rPr>
        <w:t>Planungsphase / Entwurfsphase:</w:t>
      </w:r>
    </w:p>
    <w:p w14:paraId="3373DF17" w14:textId="77777777" w:rsidR="007F3121" w:rsidRPr="007F3121" w:rsidRDefault="007F3121" w:rsidP="007F3121">
      <w:pPr>
        <w:numPr>
          <w:ilvl w:val="1"/>
          <w:numId w:val="19"/>
        </w:numPr>
        <w:spacing w:before="100" w:beforeAutospacing="1" w:after="100" w:afterAutospacing="1" w:line="240" w:lineRule="auto"/>
        <w:rPr>
          <w:rFonts w:ascii="Times New Roman" w:eastAsia="Times New Roman" w:hAnsi="Times New Roman" w:cs="Times New Roman"/>
          <w:sz w:val="24"/>
          <w:szCs w:val="24"/>
          <w:lang w:val="de-DE" w:eastAsia="de-DE"/>
        </w:rPr>
      </w:pPr>
      <w:r w:rsidRPr="007F3121">
        <w:rPr>
          <w:rFonts w:ascii="Times New Roman" w:eastAsia="Times New Roman" w:hAnsi="Times New Roman" w:cs="Times New Roman"/>
          <w:b/>
          <w:bCs/>
          <w:sz w:val="24"/>
          <w:szCs w:val="24"/>
          <w:lang w:val="de-DE" w:eastAsia="de-DE"/>
        </w:rPr>
        <w:t>Ziele:</w:t>
      </w:r>
      <w:r w:rsidRPr="007F3121">
        <w:rPr>
          <w:rFonts w:ascii="Times New Roman" w:eastAsia="Times New Roman" w:hAnsi="Times New Roman" w:cs="Times New Roman"/>
          <w:sz w:val="24"/>
          <w:szCs w:val="24"/>
          <w:lang w:val="de-DE" w:eastAsia="de-DE"/>
        </w:rPr>
        <w:t xml:space="preserve"> Entwurf der Systemarchitektur und Planung der Entwicklungsphasen.</w:t>
      </w:r>
    </w:p>
    <w:p w14:paraId="7F424839" w14:textId="77777777" w:rsidR="007F3121" w:rsidRPr="007F3121" w:rsidRDefault="007F3121" w:rsidP="007F3121">
      <w:pPr>
        <w:numPr>
          <w:ilvl w:val="1"/>
          <w:numId w:val="19"/>
        </w:numPr>
        <w:spacing w:before="100" w:beforeAutospacing="1" w:after="100" w:afterAutospacing="1" w:line="240" w:lineRule="auto"/>
        <w:rPr>
          <w:rFonts w:ascii="Times New Roman" w:eastAsia="Times New Roman" w:hAnsi="Times New Roman" w:cs="Times New Roman"/>
          <w:sz w:val="24"/>
          <w:szCs w:val="24"/>
          <w:lang w:val="de-DE" w:eastAsia="de-DE"/>
        </w:rPr>
      </w:pPr>
      <w:r w:rsidRPr="007F3121">
        <w:rPr>
          <w:rFonts w:ascii="Times New Roman" w:eastAsia="Times New Roman" w:hAnsi="Times New Roman" w:cs="Times New Roman"/>
          <w:b/>
          <w:bCs/>
          <w:sz w:val="24"/>
          <w:szCs w:val="24"/>
          <w:lang w:val="de-DE" w:eastAsia="de-DE"/>
        </w:rPr>
        <w:t>Aktivitäten:</w:t>
      </w:r>
      <w:r w:rsidRPr="007F3121">
        <w:rPr>
          <w:rFonts w:ascii="Times New Roman" w:eastAsia="Times New Roman" w:hAnsi="Times New Roman" w:cs="Times New Roman"/>
          <w:sz w:val="24"/>
          <w:szCs w:val="24"/>
          <w:lang w:val="de-DE" w:eastAsia="de-DE"/>
        </w:rPr>
        <w:t xml:space="preserve"> Erstellung von Architekturdiagrammen, Definition der Hauptkomponenten und ihrer Interaktionen, Erstellung eines detaillierten Projektplans mit Meilensteinen.</w:t>
      </w:r>
    </w:p>
    <w:p w14:paraId="2CD9AEDD" w14:textId="77777777" w:rsidR="007F3121" w:rsidRPr="007F3121" w:rsidRDefault="007F3121" w:rsidP="007F3121">
      <w:pPr>
        <w:numPr>
          <w:ilvl w:val="0"/>
          <w:numId w:val="19"/>
        </w:numPr>
        <w:spacing w:before="100" w:beforeAutospacing="1" w:after="100" w:afterAutospacing="1" w:line="240" w:lineRule="auto"/>
        <w:rPr>
          <w:rFonts w:ascii="Times New Roman" w:eastAsia="Times New Roman" w:hAnsi="Times New Roman" w:cs="Times New Roman"/>
          <w:sz w:val="24"/>
          <w:szCs w:val="24"/>
          <w:lang w:val="de-DE" w:eastAsia="de-DE"/>
        </w:rPr>
      </w:pPr>
      <w:r w:rsidRPr="007F3121">
        <w:rPr>
          <w:rFonts w:ascii="Times New Roman" w:eastAsia="Times New Roman" w:hAnsi="Times New Roman" w:cs="Times New Roman"/>
          <w:b/>
          <w:bCs/>
          <w:sz w:val="24"/>
          <w:szCs w:val="24"/>
          <w:lang w:val="de-DE" w:eastAsia="de-DE"/>
        </w:rPr>
        <w:t>Entwicklungsphase:</w:t>
      </w:r>
    </w:p>
    <w:p w14:paraId="36162D60" w14:textId="77777777" w:rsidR="007F3121" w:rsidRPr="007F3121" w:rsidRDefault="007F3121" w:rsidP="007F3121">
      <w:pPr>
        <w:numPr>
          <w:ilvl w:val="1"/>
          <w:numId w:val="19"/>
        </w:numPr>
        <w:spacing w:before="100" w:beforeAutospacing="1" w:after="100" w:afterAutospacing="1" w:line="240" w:lineRule="auto"/>
        <w:rPr>
          <w:rFonts w:ascii="Times New Roman" w:eastAsia="Times New Roman" w:hAnsi="Times New Roman" w:cs="Times New Roman"/>
          <w:sz w:val="24"/>
          <w:szCs w:val="24"/>
          <w:lang w:val="de-DE" w:eastAsia="de-DE"/>
        </w:rPr>
      </w:pPr>
      <w:r w:rsidRPr="007F3121">
        <w:rPr>
          <w:rFonts w:ascii="Times New Roman" w:eastAsia="Times New Roman" w:hAnsi="Times New Roman" w:cs="Times New Roman"/>
          <w:b/>
          <w:bCs/>
          <w:sz w:val="24"/>
          <w:szCs w:val="24"/>
          <w:lang w:val="de-DE" w:eastAsia="de-DE"/>
        </w:rPr>
        <w:t>Ziele:</w:t>
      </w:r>
      <w:r w:rsidRPr="007F3121">
        <w:rPr>
          <w:rFonts w:ascii="Times New Roman" w:eastAsia="Times New Roman" w:hAnsi="Times New Roman" w:cs="Times New Roman"/>
          <w:sz w:val="24"/>
          <w:szCs w:val="24"/>
          <w:lang w:val="de-DE" w:eastAsia="de-DE"/>
        </w:rPr>
        <w:t xml:space="preserve"> Implementierung der Hauptkomponenten und Services.</w:t>
      </w:r>
    </w:p>
    <w:p w14:paraId="0BD79498" w14:textId="59A4C8D3" w:rsidR="007F3121" w:rsidRPr="007F3121" w:rsidRDefault="007F3121" w:rsidP="007F3121">
      <w:pPr>
        <w:numPr>
          <w:ilvl w:val="1"/>
          <w:numId w:val="19"/>
        </w:numPr>
        <w:spacing w:before="100" w:beforeAutospacing="1" w:after="100" w:afterAutospacing="1" w:line="240" w:lineRule="auto"/>
        <w:rPr>
          <w:rFonts w:ascii="Times New Roman" w:eastAsia="Times New Roman" w:hAnsi="Times New Roman" w:cs="Times New Roman"/>
          <w:sz w:val="24"/>
          <w:szCs w:val="24"/>
          <w:lang w:val="de-DE" w:eastAsia="de-DE"/>
        </w:rPr>
      </w:pPr>
      <w:r w:rsidRPr="007F3121">
        <w:rPr>
          <w:rFonts w:ascii="Times New Roman" w:eastAsia="Times New Roman" w:hAnsi="Times New Roman" w:cs="Times New Roman"/>
          <w:b/>
          <w:bCs/>
          <w:sz w:val="24"/>
          <w:szCs w:val="24"/>
          <w:lang w:val="de-DE" w:eastAsia="de-DE"/>
        </w:rPr>
        <w:lastRenderedPageBreak/>
        <w:t>Aktivitäten:</w:t>
      </w:r>
      <w:r w:rsidRPr="007F3121">
        <w:rPr>
          <w:rFonts w:ascii="Times New Roman" w:eastAsia="Times New Roman" w:hAnsi="Times New Roman" w:cs="Times New Roman"/>
          <w:sz w:val="24"/>
          <w:szCs w:val="24"/>
          <w:lang w:val="de-DE" w:eastAsia="de-DE"/>
        </w:rPr>
        <w:t xml:space="preserve"> Entwicklung der Komponenten und Services nach dem iterativen Ansatz, Integration und kontinuierliche Überprüfung des Fortschritts.</w:t>
      </w:r>
    </w:p>
    <w:p w14:paraId="686C4117" w14:textId="77777777" w:rsidR="007F3121" w:rsidRPr="007F3121" w:rsidRDefault="007F3121" w:rsidP="007F3121">
      <w:pPr>
        <w:numPr>
          <w:ilvl w:val="0"/>
          <w:numId w:val="19"/>
        </w:numPr>
        <w:spacing w:before="100" w:beforeAutospacing="1" w:after="100" w:afterAutospacing="1" w:line="240" w:lineRule="auto"/>
        <w:rPr>
          <w:rFonts w:ascii="Times New Roman" w:eastAsia="Times New Roman" w:hAnsi="Times New Roman" w:cs="Times New Roman"/>
          <w:sz w:val="24"/>
          <w:szCs w:val="24"/>
          <w:lang w:val="de-DE" w:eastAsia="de-DE"/>
        </w:rPr>
      </w:pPr>
      <w:r w:rsidRPr="007F3121">
        <w:rPr>
          <w:rFonts w:ascii="Times New Roman" w:eastAsia="Times New Roman" w:hAnsi="Times New Roman" w:cs="Times New Roman"/>
          <w:b/>
          <w:bCs/>
          <w:sz w:val="24"/>
          <w:szCs w:val="24"/>
          <w:lang w:val="de-DE" w:eastAsia="de-DE"/>
        </w:rPr>
        <w:t>Testphase:</w:t>
      </w:r>
    </w:p>
    <w:p w14:paraId="1C0A0033" w14:textId="77777777" w:rsidR="007F3121" w:rsidRDefault="007F3121" w:rsidP="007F3121">
      <w:pPr>
        <w:numPr>
          <w:ilvl w:val="1"/>
          <w:numId w:val="19"/>
        </w:numPr>
        <w:spacing w:before="100" w:beforeAutospacing="1" w:after="100" w:afterAutospacing="1" w:line="240" w:lineRule="auto"/>
        <w:rPr>
          <w:rFonts w:ascii="Times New Roman" w:eastAsia="Times New Roman" w:hAnsi="Times New Roman" w:cs="Times New Roman"/>
          <w:sz w:val="24"/>
          <w:szCs w:val="24"/>
          <w:lang w:val="de-DE" w:eastAsia="de-DE"/>
        </w:rPr>
      </w:pPr>
      <w:r w:rsidRPr="007F3121">
        <w:rPr>
          <w:rFonts w:ascii="Times New Roman" w:eastAsia="Times New Roman" w:hAnsi="Times New Roman" w:cs="Times New Roman"/>
          <w:b/>
          <w:bCs/>
          <w:sz w:val="24"/>
          <w:szCs w:val="24"/>
          <w:lang w:val="de-DE" w:eastAsia="de-DE"/>
        </w:rPr>
        <w:t>Ziele:</w:t>
      </w:r>
      <w:r w:rsidRPr="007F3121">
        <w:rPr>
          <w:rFonts w:ascii="Times New Roman" w:eastAsia="Times New Roman" w:hAnsi="Times New Roman" w:cs="Times New Roman"/>
          <w:sz w:val="24"/>
          <w:szCs w:val="24"/>
          <w:lang w:val="de-DE" w:eastAsia="de-DE"/>
        </w:rPr>
        <w:t xml:space="preserve"> Sicherstellung der Qualität und Funktionalität der Anwendung.</w:t>
      </w:r>
    </w:p>
    <w:p w14:paraId="308F1AF8" w14:textId="1813D8F5" w:rsidR="00E52121" w:rsidRPr="007F3121" w:rsidRDefault="00E52121" w:rsidP="007F3121">
      <w:pPr>
        <w:numPr>
          <w:ilvl w:val="1"/>
          <w:numId w:val="19"/>
        </w:numPr>
        <w:spacing w:before="100" w:beforeAutospacing="1" w:after="100" w:afterAutospacing="1" w:line="240" w:lineRule="auto"/>
        <w:rPr>
          <w:rFonts w:ascii="Times New Roman" w:eastAsia="Times New Roman" w:hAnsi="Times New Roman" w:cs="Times New Roman"/>
          <w:sz w:val="24"/>
          <w:szCs w:val="24"/>
          <w:lang w:val="de-DE" w:eastAsia="de-DE"/>
        </w:rPr>
      </w:pPr>
      <w:proofErr w:type="spellStart"/>
      <w:r w:rsidRPr="00E52121">
        <w:rPr>
          <w:rFonts w:ascii="Times New Roman" w:eastAsia="Times New Roman" w:hAnsi="Times New Roman" w:cs="Times New Roman"/>
          <w:b/>
          <w:bCs/>
          <w:sz w:val="24"/>
          <w:szCs w:val="24"/>
          <w:lang w:eastAsia="de-DE"/>
        </w:rPr>
        <w:t>Aktivitäten</w:t>
      </w:r>
      <w:proofErr w:type="spellEnd"/>
      <w:r w:rsidRPr="00E52121">
        <w:rPr>
          <w:rFonts w:ascii="Times New Roman" w:eastAsia="Times New Roman" w:hAnsi="Times New Roman" w:cs="Times New Roman"/>
          <w:b/>
          <w:bCs/>
          <w:sz w:val="24"/>
          <w:szCs w:val="24"/>
          <w:lang w:eastAsia="de-DE"/>
        </w:rPr>
        <w:t>:</w:t>
      </w:r>
      <w:r w:rsidRPr="00E52121">
        <w:rPr>
          <w:rFonts w:ascii="Times New Roman" w:eastAsia="Times New Roman" w:hAnsi="Times New Roman" w:cs="Times New Roman"/>
          <w:sz w:val="24"/>
          <w:szCs w:val="24"/>
          <w:lang w:eastAsia="de-DE"/>
        </w:rPr>
        <w:t xml:space="preserve"> </w:t>
      </w:r>
      <w:proofErr w:type="spellStart"/>
      <w:r w:rsidRPr="00E52121">
        <w:rPr>
          <w:rFonts w:ascii="Times New Roman" w:eastAsia="Times New Roman" w:hAnsi="Times New Roman" w:cs="Times New Roman"/>
          <w:sz w:val="24"/>
          <w:szCs w:val="24"/>
          <w:lang w:eastAsia="de-DE"/>
        </w:rPr>
        <w:t>Durchführung</w:t>
      </w:r>
      <w:proofErr w:type="spellEnd"/>
      <w:r w:rsidRPr="00E52121">
        <w:rPr>
          <w:rFonts w:ascii="Times New Roman" w:eastAsia="Times New Roman" w:hAnsi="Times New Roman" w:cs="Times New Roman"/>
          <w:sz w:val="24"/>
          <w:szCs w:val="24"/>
          <w:lang w:eastAsia="de-DE"/>
        </w:rPr>
        <w:t xml:space="preserve"> von Unit-Tests, </w:t>
      </w:r>
      <w:proofErr w:type="spellStart"/>
      <w:r w:rsidRPr="00E52121">
        <w:rPr>
          <w:rFonts w:ascii="Times New Roman" w:eastAsia="Times New Roman" w:hAnsi="Times New Roman" w:cs="Times New Roman"/>
          <w:sz w:val="24"/>
          <w:szCs w:val="24"/>
          <w:lang w:eastAsia="de-DE"/>
        </w:rPr>
        <w:t>Integrationstests</w:t>
      </w:r>
      <w:proofErr w:type="spellEnd"/>
      <w:r w:rsidRPr="00E52121">
        <w:rPr>
          <w:rFonts w:ascii="Times New Roman" w:eastAsia="Times New Roman" w:hAnsi="Times New Roman" w:cs="Times New Roman"/>
          <w:sz w:val="24"/>
          <w:szCs w:val="24"/>
          <w:lang w:eastAsia="de-DE"/>
        </w:rPr>
        <w:t xml:space="preserve">, </w:t>
      </w:r>
      <w:proofErr w:type="spellStart"/>
      <w:r w:rsidRPr="00E52121">
        <w:rPr>
          <w:rFonts w:ascii="Times New Roman" w:eastAsia="Times New Roman" w:hAnsi="Times New Roman" w:cs="Times New Roman"/>
          <w:sz w:val="24"/>
          <w:szCs w:val="24"/>
          <w:lang w:eastAsia="de-DE"/>
        </w:rPr>
        <w:t>Einrichtung</w:t>
      </w:r>
      <w:proofErr w:type="spellEnd"/>
      <w:r w:rsidRPr="00E52121">
        <w:rPr>
          <w:rFonts w:ascii="Times New Roman" w:eastAsia="Times New Roman" w:hAnsi="Times New Roman" w:cs="Times New Roman"/>
          <w:sz w:val="24"/>
          <w:szCs w:val="24"/>
          <w:lang w:eastAsia="de-DE"/>
        </w:rPr>
        <w:t xml:space="preserve"> von </w:t>
      </w:r>
      <w:proofErr w:type="spellStart"/>
      <w:r w:rsidRPr="00E52121">
        <w:rPr>
          <w:rFonts w:ascii="Times New Roman" w:eastAsia="Times New Roman" w:hAnsi="Times New Roman" w:cs="Times New Roman"/>
          <w:sz w:val="24"/>
          <w:szCs w:val="24"/>
          <w:lang w:eastAsia="de-DE"/>
        </w:rPr>
        <w:t>automatisierten</w:t>
      </w:r>
      <w:proofErr w:type="spellEnd"/>
      <w:r w:rsidRPr="00E52121">
        <w:rPr>
          <w:rFonts w:ascii="Times New Roman" w:eastAsia="Times New Roman" w:hAnsi="Times New Roman" w:cs="Times New Roman"/>
          <w:sz w:val="24"/>
          <w:szCs w:val="24"/>
          <w:lang w:eastAsia="de-DE"/>
        </w:rPr>
        <w:t xml:space="preserve"> Tests, </w:t>
      </w:r>
      <w:proofErr w:type="spellStart"/>
      <w:r w:rsidRPr="00E52121">
        <w:rPr>
          <w:rFonts w:ascii="Times New Roman" w:eastAsia="Times New Roman" w:hAnsi="Times New Roman" w:cs="Times New Roman"/>
          <w:sz w:val="24"/>
          <w:szCs w:val="24"/>
          <w:lang w:eastAsia="de-DE"/>
        </w:rPr>
        <w:t>Identifikation</w:t>
      </w:r>
      <w:proofErr w:type="spellEnd"/>
      <w:r w:rsidRPr="00E52121">
        <w:rPr>
          <w:rFonts w:ascii="Times New Roman" w:eastAsia="Times New Roman" w:hAnsi="Times New Roman" w:cs="Times New Roman"/>
          <w:sz w:val="24"/>
          <w:szCs w:val="24"/>
          <w:lang w:eastAsia="de-DE"/>
        </w:rPr>
        <w:t xml:space="preserve"> und </w:t>
      </w:r>
      <w:proofErr w:type="spellStart"/>
      <w:r w:rsidRPr="00E52121">
        <w:rPr>
          <w:rFonts w:ascii="Times New Roman" w:eastAsia="Times New Roman" w:hAnsi="Times New Roman" w:cs="Times New Roman"/>
          <w:sz w:val="24"/>
          <w:szCs w:val="24"/>
          <w:lang w:eastAsia="de-DE"/>
        </w:rPr>
        <w:t>Behebung</w:t>
      </w:r>
      <w:proofErr w:type="spellEnd"/>
      <w:r w:rsidRPr="00E52121">
        <w:rPr>
          <w:rFonts w:ascii="Times New Roman" w:eastAsia="Times New Roman" w:hAnsi="Times New Roman" w:cs="Times New Roman"/>
          <w:sz w:val="24"/>
          <w:szCs w:val="24"/>
          <w:lang w:eastAsia="de-DE"/>
        </w:rPr>
        <w:t xml:space="preserve"> von </w:t>
      </w:r>
      <w:proofErr w:type="spellStart"/>
      <w:r w:rsidRPr="00E52121">
        <w:rPr>
          <w:rFonts w:ascii="Times New Roman" w:eastAsia="Times New Roman" w:hAnsi="Times New Roman" w:cs="Times New Roman"/>
          <w:sz w:val="24"/>
          <w:szCs w:val="24"/>
          <w:lang w:eastAsia="de-DE"/>
        </w:rPr>
        <w:t>Fehlern</w:t>
      </w:r>
      <w:proofErr w:type="spellEnd"/>
      <w:r w:rsidRPr="00E52121">
        <w:rPr>
          <w:rFonts w:ascii="Times New Roman" w:eastAsia="Times New Roman" w:hAnsi="Times New Roman" w:cs="Times New Roman"/>
          <w:sz w:val="24"/>
          <w:szCs w:val="24"/>
          <w:lang w:eastAsia="de-DE"/>
        </w:rPr>
        <w:t>.</w:t>
      </w:r>
    </w:p>
    <w:p w14:paraId="5F858B90" w14:textId="77777777" w:rsidR="007F3121" w:rsidRPr="007F3121" w:rsidRDefault="007F3121" w:rsidP="007F3121">
      <w:pPr>
        <w:numPr>
          <w:ilvl w:val="0"/>
          <w:numId w:val="19"/>
        </w:numPr>
        <w:spacing w:before="100" w:beforeAutospacing="1" w:after="100" w:afterAutospacing="1" w:line="240" w:lineRule="auto"/>
        <w:rPr>
          <w:rFonts w:ascii="Times New Roman" w:eastAsia="Times New Roman" w:hAnsi="Times New Roman" w:cs="Times New Roman"/>
          <w:sz w:val="24"/>
          <w:szCs w:val="24"/>
          <w:lang w:val="de-DE" w:eastAsia="de-DE"/>
        </w:rPr>
      </w:pPr>
      <w:r w:rsidRPr="007F3121">
        <w:rPr>
          <w:rFonts w:ascii="Times New Roman" w:eastAsia="Times New Roman" w:hAnsi="Times New Roman" w:cs="Times New Roman"/>
          <w:b/>
          <w:bCs/>
          <w:sz w:val="24"/>
          <w:szCs w:val="24"/>
          <w:lang w:val="de-DE" w:eastAsia="de-DE"/>
        </w:rPr>
        <w:t>Fehleranalyse:</w:t>
      </w:r>
    </w:p>
    <w:p w14:paraId="214807D4" w14:textId="77777777" w:rsidR="007F3121" w:rsidRPr="007F3121" w:rsidRDefault="007F3121" w:rsidP="007F3121">
      <w:pPr>
        <w:numPr>
          <w:ilvl w:val="1"/>
          <w:numId w:val="19"/>
        </w:numPr>
        <w:spacing w:before="100" w:beforeAutospacing="1" w:after="100" w:afterAutospacing="1" w:line="240" w:lineRule="auto"/>
        <w:rPr>
          <w:rFonts w:ascii="Times New Roman" w:eastAsia="Times New Roman" w:hAnsi="Times New Roman" w:cs="Times New Roman"/>
          <w:sz w:val="24"/>
          <w:szCs w:val="24"/>
          <w:lang w:val="de-DE" w:eastAsia="de-DE"/>
        </w:rPr>
      </w:pPr>
      <w:r w:rsidRPr="007F3121">
        <w:rPr>
          <w:rFonts w:ascii="Times New Roman" w:eastAsia="Times New Roman" w:hAnsi="Times New Roman" w:cs="Times New Roman"/>
          <w:b/>
          <w:bCs/>
          <w:sz w:val="24"/>
          <w:szCs w:val="24"/>
          <w:lang w:val="de-DE" w:eastAsia="de-DE"/>
        </w:rPr>
        <w:t>Ziele:</w:t>
      </w:r>
      <w:r w:rsidRPr="007F3121">
        <w:rPr>
          <w:rFonts w:ascii="Times New Roman" w:eastAsia="Times New Roman" w:hAnsi="Times New Roman" w:cs="Times New Roman"/>
          <w:sz w:val="24"/>
          <w:szCs w:val="24"/>
          <w:lang w:val="de-DE" w:eastAsia="de-DE"/>
        </w:rPr>
        <w:t xml:space="preserve"> Identifikation und Behebung von Fehlern, die während der Testphase aufgetreten sind.</w:t>
      </w:r>
    </w:p>
    <w:p w14:paraId="636114CC" w14:textId="77777777" w:rsidR="007F3121" w:rsidRPr="007F3121" w:rsidRDefault="007F3121" w:rsidP="007F3121">
      <w:pPr>
        <w:numPr>
          <w:ilvl w:val="1"/>
          <w:numId w:val="19"/>
        </w:numPr>
        <w:spacing w:before="100" w:beforeAutospacing="1" w:after="100" w:afterAutospacing="1" w:line="240" w:lineRule="auto"/>
        <w:rPr>
          <w:rFonts w:ascii="Times New Roman" w:eastAsia="Times New Roman" w:hAnsi="Times New Roman" w:cs="Times New Roman"/>
          <w:sz w:val="24"/>
          <w:szCs w:val="24"/>
          <w:lang w:val="de-DE" w:eastAsia="de-DE"/>
        </w:rPr>
      </w:pPr>
      <w:r w:rsidRPr="007F3121">
        <w:rPr>
          <w:rFonts w:ascii="Times New Roman" w:eastAsia="Times New Roman" w:hAnsi="Times New Roman" w:cs="Times New Roman"/>
          <w:b/>
          <w:bCs/>
          <w:sz w:val="24"/>
          <w:szCs w:val="24"/>
          <w:lang w:val="de-DE" w:eastAsia="de-DE"/>
        </w:rPr>
        <w:t>Aktivitäten:</w:t>
      </w:r>
      <w:r w:rsidRPr="007F3121">
        <w:rPr>
          <w:rFonts w:ascii="Times New Roman" w:eastAsia="Times New Roman" w:hAnsi="Times New Roman" w:cs="Times New Roman"/>
          <w:sz w:val="24"/>
          <w:szCs w:val="24"/>
          <w:lang w:val="de-DE" w:eastAsia="de-DE"/>
        </w:rPr>
        <w:t xml:space="preserve"> Analyse von Fehlerberichten, Implementierung von Korrekturen, erneute Testung der betroffenen Bereiche.</w:t>
      </w:r>
    </w:p>
    <w:p w14:paraId="44D230CE" w14:textId="77777777" w:rsidR="007F3121" w:rsidRPr="007F3121" w:rsidRDefault="007F3121" w:rsidP="007F3121">
      <w:pPr>
        <w:numPr>
          <w:ilvl w:val="0"/>
          <w:numId w:val="19"/>
        </w:numPr>
        <w:spacing w:before="100" w:beforeAutospacing="1" w:after="100" w:afterAutospacing="1" w:line="240" w:lineRule="auto"/>
        <w:rPr>
          <w:rFonts w:ascii="Times New Roman" w:eastAsia="Times New Roman" w:hAnsi="Times New Roman" w:cs="Times New Roman"/>
          <w:sz w:val="24"/>
          <w:szCs w:val="24"/>
          <w:lang w:val="de-DE" w:eastAsia="de-DE"/>
        </w:rPr>
      </w:pPr>
      <w:r w:rsidRPr="007F3121">
        <w:rPr>
          <w:rFonts w:ascii="Times New Roman" w:eastAsia="Times New Roman" w:hAnsi="Times New Roman" w:cs="Times New Roman"/>
          <w:b/>
          <w:bCs/>
          <w:sz w:val="24"/>
          <w:szCs w:val="24"/>
          <w:lang w:val="de-DE" w:eastAsia="de-DE"/>
        </w:rPr>
        <w:t>Projektdokumentation:</w:t>
      </w:r>
    </w:p>
    <w:p w14:paraId="4EA7180A" w14:textId="77777777" w:rsidR="007F3121" w:rsidRPr="007F3121" w:rsidRDefault="007F3121" w:rsidP="007F3121">
      <w:pPr>
        <w:numPr>
          <w:ilvl w:val="1"/>
          <w:numId w:val="19"/>
        </w:numPr>
        <w:spacing w:before="100" w:beforeAutospacing="1" w:after="100" w:afterAutospacing="1" w:line="240" w:lineRule="auto"/>
        <w:rPr>
          <w:rFonts w:ascii="Times New Roman" w:eastAsia="Times New Roman" w:hAnsi="Times New Roman" w:cs="Times New Roman"/>
          <w:sz w:val="24"/>
          <w:szCs w:val="24"/>
          <w:lang w:val="de-DE" w:eastAsia="de-DE"/>
        </w:rPr>
      </w:pPr>
      <w:r w:rsidRPr="007F3121">
        <w:rPr>
          <w:rFonts w:ascii="Times New Roman" w:eastAsia="Times New Roman" w:hAnsi="Times New Roman" w:cs="Times New Roman"/>
          <w:b/>
          <w:bCs/>
          <w:sz w:val="24"/>
          <w:szCs w:val="24"/>
          <w:lang w:val="de-DE" w:eastAsia="de-DE"/>
        </w:rPr>
        <w:t>Ziele:</w:t>
      </w:r>
      <w:r w:rsidRPr="007F3121">
        <w:rPr>
          <w:rFonts w:ascii="Times New Roman" w:eastAsia="Times New Roman" w:hAnsi="Times New Roman" w:cs="Times New Roman"/>
          <w:sz w:val="24"/>
          <w:szCs w:val="24"/>
          <w:lang w:val="de-DE" w:eastAsia="de-DE"/>
        </w:rPr>
        <w:t xml:space="preserve"> Erstellung einer umfassenden Dokumentation, die alle Phasen und Komponenten des Projekts abdeckt.</w:t>
      </w:r>
    </w:p>
    <w:p w14:paraId="7B52233A" w14:textId="598D0C00" w:rsidR="007F3121" w:rsidRPr="007F3121" w:rsidRDefault="007F3121" w:rsidP="007F3121">
      <w:pPr>
        <w:numPr>
          <w:ilvl w:val="1"/>
          <w:numId w:val="19"/>
        </w:numPr>
        <w:spacing w:before="100" w:beforeAutospacing="1" w:after="100" w:afterAutospacing="1" w:line="240" w:lineRule="auto"/>
        <w:rPr>
          <w:rFonts w:ascii="Times New Roman" w:eastAsia="Times New Roman" w:hAnsi="Times New Roman" w:cs="Times New Roman"/>
          <w:sz w:val="24"/>
          <w:szCs w:val="24"/>
          <w:lang w:val="de-DE" w:eastAsia="de-DE"/>
        </w:rPr>
      </w:pPr>
      <w:r w:rsidRPr="007F3121">
        <w:rPr>
          <w:rFonts w:ascii="Times New Roman" w:eastAsia="Times New Roman" w:hAnsi="Times New Roman" w:cs="Times New Roman"/>
          <w:b/>
          <w:bCs/>
          <w:sz w:val="24"/>
          <w:szCs w:val="24"/>
          <w:lang w:val="de-DE" w:eastAsia="de-DE"/>
        </w:rPr>
        <w:t>Aktivitäten:</w:t>
      </w:r>
      <w:r w:rsidRPr="007F3121">
        <w:rPr>
          <w:rFonts w:ascii="Times New Roman" w:eastAsia="Times New Roman" w:hAnsi="Times New Roman" w:cs="Times New Roman"/>
          <w:sz w:val="24"/>
          <w:szCs w:val="24"/>
          <w:lang w:val="de-DE" w:eastAsia="de-DE"/>
        </w:rPr>
        <w:t xml:space="preserve"> Dokumentation der technischen Spezifikationen,  Zusammenstellung aller relevanten Projektinformationen.</w:t>
      </w:r>
    </w:p>
    <w:p w14:paraId="191E61FB" w14:textId="77777777" w:rsidR="007F3121" w:rsidRPr="007F3121" w:rsidRDefault="007F3121" w:rsidP="007F3121">
      <w:pPr>
        <w:spacing w:before="100" w:beforeAutospacing="1" w:after="100" w:afterAutospacing="1" w:line="240" w:lineRule="auto"/>
        <w:outlineLvl w:val="3"/>
        <w:rPr>
          <w:rFonts w:ascii="Times New Roman" w:eastAsia="Times New Roman" w:hAnsi="Times New Roman" w:cs="Times New Roman"/>
          <w:b/>
          <w:bCs/>
          <w:sz w:val="24"/>
          <w:szCs w:val="24"/>
          <w:lang w:val="de-DE" w:eastAsia="de-DE"/>
        </w:rPr>
      </w:pPr>
      <w:r w:rsidRPr="007F3121">
        <w:rPr>
          <w:rFonts w:ascii="Times New Roman" w:eastAsia="Times New Roman" w:hAnsi="Times New Roman" w:cs="Times New Roman"/>
          <w:b/>
          <w:bCs/>
          <w:sz w:val="24"/>
          <w:szCs w:val="24"/>
          <w:lang w:val="de-DE" w:eastAsia="de-DE"/>
        </w:rPr>
        <w:t>6.2 Ressourcenplanung</w:t>
      </w:r>
    </w:p>
    <w:p w14:paraId="3DA1A20A" w14:textId="77777777" w:rsidR="007F3121" w:rsidRPr="007F3121" w:rsidRDefault="007F3121" w:rsidP="007F3121">
      <w:pPr>
        <w:spacing w:before="100" w:beforeAutospacing="1" w:after="100" w:afterAutospacing="1" w:line="240" w:lineRule="auto"/>
        <w:rPr>
          <w:rFonts w:ascii="Times New Roman" w:eastAsia="Times New Roman" w:hAnsi="Times New Roman" w:cs="Times New Roman"/>
          <w:sz w:val="24"/>
          <w:szCs w:val="24"/>
          <w:lang w:val="de-DE" w:eastAsia="de-DE"/>
        </w:rPr>
      </w:pPr>
      <w:r w:rsidRPr="007F3121">
        <w:rPr>
          <w:rFonts w:ascii="Times New Roman" w:eastAsia="Times New Roman" w:hAnsi="Times New Roman" w:cs="Times New Roman"/>
          <w:sz w:val="24"/>
          <w:szCs w:val="24"/>
          <w:lang w:val="de-DE" w:eastAsia="de-DE"/>
        </w:rPr>
        <w:t>Die Ressourcenplanung ist entscheidend für den reibungslosen Ablauf des Projekts. Sie stellt sicher, dass alle notwendigen Ressourcen zur Verfügung stehen und effizient genutzt werden.</w:t>
      </w:r>
    </w:p>
    <w:p w14:paraId="7CD23AE3" w14:textId="77777777" w:rsidR="007F3121" w:rsidRPr="007F3121" w:rsidRDefault="007F3121" w:rsidP="007F3121">
      <w:pPr>
        <w:spacing w:before="100" w:beforeAutospacing="1" w:after="100" w:afterAutospacing="1" w:line="240" w:lineRule="auto"/>
        <w:rPr>
          <w:rFonts w:ascii="Times New Roman" w:eastAsia="Times New Roman" w:hAnsi="Times New Roman" w:cs="Times New Roman"/>
          <w:sz w:val="24"/>
          <w:szCs w:val="24"/>
          <w:lang w:val="de-DE" w:eastAsia="de-DE"/>
        </w:rPr>
      </w:pPr>
      <w:r w:rsidRPr="007F3121">
        <w:rPr>
          <w:rFonts w:ascii="Times New Roman" w:eastAsia="Times New Roman" w:hAnsi="Times New Roman" w:cs="Times New Roman"/>
          <w:b/>
          <w:bCs/>
          <w:sz w:val="24"/>
          <w:szCs w:val="24"/>
          <w:lang w:val="de-DE" w:eastAsia="de-DE"/>
        </w:rPr>
        <w:t>Ressourcen:</w:t>
      </w:r>
    </w:p>
    <w:p w14:paraId="282A0DD4" w14:textId="77777777" w:rsidR="007F3121" w:rsidRPr="007F3121" w:rsidRDefault="007F3121" w:rsidP="007F3121">
      <w:pPr>
        <w:numPr>
          <w:ilvl w:val="0"/>
          <w:numId w:val="20"/>
        </w:numPr>
        <w:spacing w:before="100" w:beforeAutospacing="1" w:after="100" w:afterAutospacing="1" w:line="240" w:lineRule="auto"/>
        <w:rPr>
          <w:rFonts w:ascii="Times New Roman" w:eastAsia="Times New Roman" w:hAnsi="Times New Roman" w:cs="Times New Roman"/>
          <w:sz w:val="24"/>
          <w:szCs w:val="24"/>
          <w:lang w:val="de-DE" w:eastAsia="de-DE"/>
        </w:rPr>
      </w:pPr>
      <w:r w:rsidRPr="007F3121">
        <w:rPr>
          <w:rFonts w:ascii="Times New Roman" w:eastAsia="Times New Roman" w:hAnsi="Times New Roman" w:cs="Times New Roman"/>
          <w:b/>
          <w:bCs/>
          <w:sz w:val="24"/>
          <w:szCs w:val="24"/>
          <w:lang w:val="de-DE" w:eastAsia="de-DE"/>
        </w:rPr>
        <w:t>Hardware:</w:t>
      </w:r>
      <w:r w:rsidRPr="007F3121">
        <w:rPr>
          <w:rFonts w:ascii="Times New Roman" w:eastAsia="Times New Roman" w:hAnsi="Times New Roman" w:cs="Times New Roman"/>
          <w:sz w:val="24"/>
          <w:szCs w:val="24"/>
          <w:lang w:val="de-DE" w:eastAsia="de-DE"/>
        </w:rPr>
        <w:t xml:space="preserve"> Leistungsfähiger Entwicklungsrechner, der die benötigten Entwicklungs- und Testumgebungen unterstützt.</w:t>
      </w:r>
    </w:p>
    <w:p w14:paraId="70613F20" w14:textId="77777777" w:rsidR="007F3121" w:rsidRPr="007F3121" w:rsidRDefault="007F3121" w:rsidP="007F3121">
      <w:pPr>
        <w:numPr>
          <w:ilvl w:val="0"/>
          <w:numId w:val="20"/>
        </w:numPr>
        <w:spacing w:before="100" w:beforeAutospacing="1" w:after="100" w:afterAutospacing="1" w:line="240" w:lineRule="auto"/>
        <w:rPr>
          <w:rFonts w:ascii="Times New Roman" w:eastAsia="Times New Roman" w:hAnsi="Times New Roman" w:cs="Times New Roman"/>
          <w:sz w:val="24"/>
          <w:szCs w:val="24"/>
          <w:lang w:val="de-DE" w:eastAsia="de-DE"/>
        </w:rPr>
      </w:pPr>
      <w:r w:rsidRPr="007F3121">
        <w:rPr>
          <w:rFonts w:ascii="Times New Roman" w:eastAsia="Times New Roman" w:hAnsi="Times New Roman" w:cs="Times New Roman"/>
          <w:b/>
          <w:bCs/>
          <w:sz w:val="24"/>
          <w:szCs w:val="24"/>
          <w:lang w:val="de-DE" w:eastAsia="de-DE"/>
        </w:rPr>
        <w:t>Software:</w:t>
      </w:r>
      <w:r w:rsidRPr="007F3121">
        <w:rPr>
          <w:rFonts w:ascii="Times New Roman" w:eastAsia="Times New Roman" w:hAnsi="Times New Roman" w:cs="Times New Roman"/>
          <w:sz w:val="24"/>
          <w:szCs w:val="24"/>
          <w:lang w:val="de-DE" w:eastAsia="de-DE"/>
        </w:rPr>
        <w:t xml:space="preserve"> Alle notwendigen Softwaretools und Frameworks, die für die Entwicklung und das Testen der Anwendung erforderlich sind.</w:t>
      </w:r>
    </w:p>
    <w:p w14:paraId="5DBFA8E8" w14:textId="77777777" w:rsidR="007F3121" w:rsidRPr="007F3121" w:rsidRDefault="007F3121" w:rsidP="007F3121">
      <w:pPr>
        <w:numPr>
          <w:ilvl w:val="1"/>
          <w:numId w:val="20"/>
        </w:numPr>
        <w:spacing w:before="100" w:beforeAutospacing="1" w:after="100" w:afterAutospacing="1" w:line="240" w:lineRule="auto"/>
        <w:rPr>
          <w:rFonts w:ascii="Times New Roman" w:eastAsia="Times New Roman" w:hAnsi="Times New Roman" w:cs="Times New Roman"/>
          <w:sz w:val="24"/>
          <w:szCs w:val="24"/>
          <w:lang w:val="de-DE" w:eastAsia="de-DE"/>
        </w:rPr>
      </w:pPr>
      <w:r w:rsidRPr="007F3121">
        <w:rPr>
          <w:rFonts w:ascii="Times New Roman" w:eastAsia="Times New Roman" w:hAnsi="Times New Roman" w:cs="Times New Roman"/>
          <w:b/>
          <w:bCs/>
          <w:sz w:val="24"/>
          <w:szCs w:val="24"/>
          <w:lang w:val="de-DE" w:eastAsia="de-DE"/>
        </w:rPr>
        <w:t>Entwicklungsumgebung:</w:t>
      </w:r>
      <w:r w:rsidRPr="007F3121">
        <w:rPr>
          <w:rFonts w:ascii="Times New Roman" w:eastAsia="Times New Roman" w:hAnsi="Times New Roman" w:cs="Times New Roman"/>
          <w:sz w:val="24"/>
          <w:szCs w:val="24"/>
          <w:lang w:val="de-DE" w:eastAsia="de-DE"/>
        </w:rPr>
        <w:t xml:space="preserve"> Visual Studio Code (VS Code).</w:t>
      </w:r>
    </w:p>
    <w:p w14:paraId="1CBFB6E8" w14:textId="77777777" w:rsidR="007F3121" w:rsidRPr="007F3121" w:rsidRDefault="007F3121" w:rsidP="007F3121">
      <w:pPr>
        <w:numPr>
          <w:ilvl w:val="1"/>
          <w:numId w:val="20"/>
        </w:numPr>
        <w:spacing w:before="100" w:beforeAutospacing="1" w:after="100" w:afterAutospacing="1" w:line="240" w:lineRule="auto"/>
        <w:rPr>
          <w:rFonts w:ascii="Times New Roman" w:eastAsia="Times New Roman" w:hAnsi="Times New Roman" w:cs="Times New Roman"/>
          <w:sz w:val="24"/>
          <w:szCs w:val="24"/>
          <w:lang w:val="de-DE" w:eastAsia="de-DE"/>
        </w:rPr>
      </w:pPr>
      <w:r w:rsidRPr="007F3121">
        <w:rPr>
          <w:rFonts w:ascii="Times New Roman" w:eastAsia="Times New Roman" w:hAnsi="Times New Roman" w:cs="Times New Roman"/>
          <w:b/>
          <w:bCs/>
          <w:sz w:val="24"/>
          <w:szCs w:val="24"/>
          <w:lang w:val="de-DE" w:eastAsia="de-DE"/>
        </w:rPr>
        <w:t>Frameworks:</w:t>
      </w:r>
      <w:r w:rsidRPr="007F3121">
        <w:rPr>
          <w:rFonts w:ascii="Times New Roman" w:eastAsia="Times New Roman" w:hAnsi="Times New Roman" w:cs="Times New Roman"/>
          <w:sz w:val="24"/>
          <w:szCs w:val="24"/>
          <w:lang w:val="de-DE" w:eastAsia="de-DE"/>
        </w:rPr>
        <w:t xml:space="preserve"> Angular, </w:t>
      </w:r>
      <w:proofErr w:type="spellStart"/>
      <w:r w:rsidRPr="007F3121">
        <w:rPr>
          <w:rFonts w:ascii="Times New Roman" w:eastAsia="Times New Roman" w:hAnsi="Times New Roman" w:cs="Times New Roman"/>
          <w:sz w:val="24"/>
          <w:szCs w:val="24"/>
          <w:lang w:val="de-DE" w:eastAsia="de-DE"/>
        </w:rPr>
        <w:t>TypeScript</w:t>
      </w:r>
      <w:proofErr w:type="spellEnd"/>
      <w:r w:rsidRPr="007F3121">
        <w:rPr>
          <w:rFonts w:ascii="Times New Roman" w:eastAsia="Times New Roman" w:hAnsi="Times New Roman" w:cs="Times New Roman"/>
          <w:sz w:val="24"/>
          <w:szCs w:val="24"/>
          <w:lang w:val="de-DE" w:eastAsia="de-DE"/>
        </w:rPr>
        <w:t>.</w:t>
      </w:r>
    </w:p>
    <w:p w14:paraId="6206DFA0" w14:textId="77777777" w:rsidR="007F3121" w:rsidRPr="007F3121" w:rsidRDefault="007F3121" w:rsidP="007F3121">
      <w:pPr>
        <w:numPr>
          <w:ilvl w:val="0"/>
          <w:numId w:val="20"/>
        </w:numPr>
        <w:spacing w:before="100" w:beforeAutospacing="1" w:after="100" w:afterAutospacing="1" w:line="240" w:lineRule="auto"/>
        <w:rPr>
          <w:rFonts w:ascii="Times New Roman" w:eastAsia="Times New Roman" w:hAnsi="Times New Roman" w:cs="Times New Roman"/>
          <w:sz w:val="24"/>
          <w:szCs w:val="24"/>
          <w:lang w:val="de-DE" w:eastAsia="de-DE"/>
        </w:rPr>
      </w:pPr>
      <w:r w:rsidRPr="007F3121">
        <w:rPr>
          <w:rFonts w:ascii="Times New Roman" w:eastAsia="Times New Roman" w:hAnsi="Times New Roman" w:cs="Times New Roman"/>
          <w:b/>
          <w:bCs/>
          <w:sz w:val="24"/>
          <w:szCs w:val="24"/>
          <w:lang w:val="de-DE" w:eastAsia="de-DE"/>
        </w:rPr>
        <w:t>Kosten:</w:t>
      </w:r>
      <w:r w:rsidRPr="007F3121">
        <w:rPr>
          <w:rFonts w:ascii="Times New Roman" w:eastAsia="Times New Roman" w:hAnsi="Times New Roman" w:cs="Times New Roman"/>
          <w:sz w:val="24"/>
          <w:szCs w:val="24"/>
          <w:lang w:val="de-DE" w:eastAsia="de-DE"/>
        </w:rPr>
        <w:t xml:space="preserve"> Es entstehen keine zusätzlichen Kosten, da alle verwendeten Tools und Frameworks bereits lizenziert waren oder kostenlos zur Verfügung standen.</w:t>
      </w:r>
    </w:p>
    <w:p w14:paraId="3CBDF0BD" w14:textId="77777777" w:rsidR="007F3121" w:rsidRPr="007F3121" w:rsidRDefault="007F3121" w:rsidP="007F3121">
      <w:pPr>
        <w:spacing w:before="100" w:beforeAutospacing="1" w:after="100" w:afterAutospacing="1" w:line="240" w:lineRule="auto"/>
        <w:outlineLvl w:val="3"/>
        <w:rPr>
          <w:rFonts w:ascii="Times New Roman" w:eastAsia="Times New Roman" w:hAnsi="Times New Roman" w:cs="Times New Roman"/>
          <w:b/>
          <w:bCs/>
          <w:sz w:val="24"/>
          <w:szCs w:val="24"/>
          <w:lang w:val="de-DE" w:eastAsia="de-DE"/>
        </w:rPr>
      </w:pPr>
      <w:r w:rsidRPr="007F3121">
        <w:rPr>
          <w:rFonts w:ascii="Times New Roman" w:eastAsia="Times New Roman" w:hAnsi="Times New Roman" w:cs="Times New Roman"/>
          <w:b/>
          <w:bCs/>
          <w:sz w:val="24"/>
          <w:szCs w:val="24"/>
          <w:lang w:val="de-DE" w:eastAsia="de-DE"/>
        </w:rPr>
        <w:t>6.3 Zielplattform</w:t>
      </w:r>
    </w:p>
    <w:p w14:paraId="5DC966EA" w14:textId="77777777" w:rsidR="007F3121" w:rsidRPr="007F3121" w:rsidRDefault="007F3121" w:rsidP="007F3121">
      <w:pPr>
        <w:spacing w:before="100" w:beforeAutospacing="1" w:after="100" w:afterAutospacing="1" w:line="240" w:lineRule="auto"/>
        <w:rPr>
          <w:rFonts w:ascii="Times New Roman" w:eastAsia="Times New Roman" w:hAnsi="Times New Roman" w:cs="Times New Roman"/>
          <w:sz w:val="24"/>
          <w:szCs w:val="24"/>
          <w:lang w:val="de-DE" w:eastAsia="de-DE"/>
        </w:rPr>
      </w:pPr>
      <w:r w:rsidRPr="007F3121">
        <w:rPr>
          <w:rFonts w:ascii="Times New Roman" w:eastAsia="Times New Roman" w:hAnsi="Times New Roman" w:cs="Times New Roman"/>
          <w:sz w:val="24"/>
          <w:szCs w:val="24"/>
          <w:lang w:val="de-DE" w:eastAsia="de-DE"/>
        </w:rPr>
        <w:t>Die Zielplattform definiert die Umgebung, in der die Anwendung letztendlich ausgeführt wird.</w:t>
      </w:r>
    </w:p>
    <w:p w14:paraId="127DFA33" w14:textId="77777777" w:rsidR="007F3121" w:rsidRPr="007F3121" w:rsidRDefault="007F3121" w:rsidP="007F3121">
      <w:pPr>
        <w:spacing w:before="100" w:beforeAutospacing="1" w:after="100" w:afterAutospacing="1" w:line="240" w:lineRule="auto"/>
        <w:rPr>
          <w:rFonts w:ascii="Times New Roman" w:eastAsia="Times New Roman" w:hAnsi="Times New Roman" w:cs="Times New Roman"/>
          <w:sz w:val="24"/>
          <w:szCs w:val="24"/>
          <w:lang w:val="de-DE" w:eastAsia="de-DE"/>
        </w:rPr>
      </w:pPr>
      <w:r w:rsidRPr="007F3121">
        <w:rPr>
          <w:rFonts w:ascii="Times New Roman" w:eastAsia="Times New Roman" w:hAnsi="Times New Roman" w:cs="Times New Roman"/>
          <w:b/>
          <w:bCs/>
          <w:sz w:val="24"/>
          <w:szCs w:val="24"/>
          <w:lang w:val="de-DE" w:eastAsia="de-DE"/>
        </w:rPr>
        <w:t>Plattform:</w:t>
      </w:r>
    </w:p>
    <w:p w14:paraId="05F42C2E" w14:textId="77777777" w:rsidR="007F3121" w:rsidRPr="007F3121" w:rsidRDefault="007F3121" w:rsidP="007F3121">
      <w:pPr>
        <w:numPr>
          <w:ilvl w:val="0"/>
          <w:numId w:val="21"/>
        </w:numPr>
        <w:spacing w:before="100" w:beforeAutospacing="1" w:after="100" w:afterAutospacing="1" w:line="240" w:lineRule="auto"/>
        <w:rPr>
          <w:rFonts w:ascii="Times New Roman" w:eastAsia="Times New Roman" w:hAnsi="Times New Roman" w:cs="Times New Roman"/>
          <w:sz w:val="24"/>
          <w:szCs w:val="24"/>
          <w:lang w:val="de-DE" w:eastAsia="de-DE"/>
        </w:rPr>
      </w:pPr>
      <w:r w:rsidRPr="007F3121">
        <w:rPr>
          <w:rFonts w:ascii="Times New Roman" w:eastAsia="Times New Roman" w:hAnsi="Times New Roman" w:cs="Times New Roman"/>
          <w:b/>
          <w:bCs/>
          <w:sz w:val="24"/>
          <w:szCs w:val="24"/>
          <w:lang w:val="de-DE" w:eastAsia="de-DE"/>
        </w:rPr>
        <w:t>Angular-Anwendung:</w:t>
      </w:r>
      <w:r w:rsidRPr="007F3121">
        <w:rPr>
          <w:rFonts w:ascii="Times New Roman" w:eastAsia="Times New Roman" w:hAnsi="Times New Roman" w:cs="Times New Roman"/>
          <w:sz w:val="24"/>
          <w:szCs w:val="24"/>
          <w:lang w:val="de-DE" w:eastAsia="de-DE"/>
        </w:rPr>
        <w:t xml:space="preserve"> Die Anwendung wird als Single-Page-Anwendung (SPA) entwickelt, die in Angular und </w:t>
      </w:r>
      <w:proofErr w:type="spellStart"/>
      <w:r w:rsidRPr="007F3121">
        <w:rPr>
          <w:rFonts w:ascii="Times New Roman" w:eastAsia="Times New Roman" w:hAnsi="Times New Roman" w:cs="Times New Roman"/>
          <w:sz w:val="24"/>
          <w:szCs w:val="24"/>
          <w:lang w:val="de-DE" w:eastAsia="de-DE"/>
        </w:rPr>
        <w:t>TypeScript</w:t>
      </w:r>
      <w:proofErr w:type="spellEnd"/>
      <w:r w:rsidRPr="007F3121">
        <w:rPr>
          <w:rFonts w:ascii="Times New Roman" w:eastAsia="Times New Roman" w:hAnsi="Times New Roman" w:cs="Times New Roman"/>
          <w:sz w:val="24"/>
          <w:szCs w:val="24"/>
          <w:lang w:val="de-DE" w:eastAsia="de-DE"/>
        </w:rPr>
        <w:t xml:space="preserve"> geschrieben ist.</w:t>
      </w:r>
    </w:p>
    <w:p w14:paraId="1F45437E" w14:textId="77777777" w:rsidR="007F3121" w:rsidRPr="007F3121" w:rsidRDefault="007F3121" w:rsidP="007F3121">
      <w:pPr>
        <w:numPr>
          <w:ilvl w:val="0"/>
          <w:numId w:val="21"/>
        </w:numPr>
        <w:spacing w:before="100" w:beforeAutospacing="1" w:after="100" w:afterAutospacing="1" w:line="240" w:lineRule="auto"/>
        <w:rPr>
          <w:rFonts w:ascii="Times New Roman" w:eastAsia="Times New Roman" w:hAnsi="Times New Roman" w:cs="Times New Roman"/>
          <w:sz w:val="24"/>
          <w:szCs w:val="24"/>
          <w:lang w:val="de-DE" w:eastAsia="de-DE"/>
        </w:rPr>
      </w:pPr>
      <w:r w:rsidRPr="007F3121">
        <w:rPr>
          <w:rFonts w:ascii="Times New Roman" w:eastAsia="Times New Roman" w:hAnsi="Times New Roman" w:cs="Times New Roman"/>
          <w:b/>
          <w:bCs/>
          <w:sz w:val="24"/>
          <w:szCs w:val="24"/>
          <w:lang w:val="de-DE" w:eastAsia="de-DE"/>
        </w:rPr>
        <w:t>Bereitstellung:</w:t>
      </w:r>
      <w:r w:rsidRPr="007F3121">
        <w:rPr>
          <w:rFonts w:ascii="Times New Roman" w:eastAsia="Times New Roman" w:hAnsi="Times New Roman" w:cs="Times New Roman"/>
          <w:sz w:val="24"/>
          <w:szCs w:val="24"/>
          <w:lang w:val="de-DE" w:eastAsia="de-DE"/>
        </w:rPr>
        <w:t xml:space="preserve"> Die Anwendung wird auf einem Webserver gehostet und ist über einen Webbrowser zugänglich.</w:t>
      </w:r>
    </w:p>
    <w:p w14:paraId="3F3AEB81" w14:textId="77777777" w:rsidR="007F3121" w:rsidRPr="007F3121" w:rsidRDefault="007F3121" w:rsidP="007F3121">
      <w:pPr>
        <w:spacing w:before="100" w:beforeAutospacing="1" w:after="100" w:afterAutospacing="1" w:line="240" w:lineRule="auto"/>
        <w:outlineLvl w:val="3"/>
        <w:rPr>
          <w:rFonts w:ascii="Times New Roman" w:eastAsia="Times New Roman" w:hAnsi="Times New Roman" w:cs="Times New Roman"/>
          <w:b/>
          <w:bCs/>
          <w:sz w:val="24"/>
          <w:szCs w:val="24"/>
          <w:lang w:val="de-DE" w:eastAsia="de-DE"/>
        </w:rPr>
      </w:pPr>
      <w:r w:rsidRPr="007F3121">
        <w:rPr>
          <w:rFonts w:ascii="Times New Roman" w:eastAsia="Times New Roman" w:hAnsi="Times New Roman" w:cs="Times New Roman"/>
          <w:b/>
          <w:bCs/>
          <w:sz w:val="24"/>
          <w:szCs w:val="24"/>
          <w:lang w:val="de-DE" w:eastAsia="de-DE"/>
        </w:rPr>
        <w:lastRenderedPageBreak/>
        <w:t>6.4 Architekturdesign</w:t>
      </w:r>
    </w:p>
    <w:p w14:paraId="52697D38" w14:textId="77777777" w:rsidR="007F3121" w:rsidRPr="007F3121" w:rsidRDefault="007F3121" w:rsidP="007F3121">
      <w:pPr>
        <w:spacing w:before="100" w:beforeAutospacing="1" w:after="100" w:afterAutospacing="1" w:line="240" w:lineRule="auto"/>
        <w:rPr>
          <w:rFonts w:ascii="Times New Roman" w:eastAsia="Times New Roman" w:hAnsi="Times New Roman" w:cs="Times New Roman"/>
          <w:sz w:val="24"/>
          <w:szCs w:val="24"/>
          <w:lang w:val="de-DE" w:eastAsia="de-DE"/>
        </w:rPr>
      </w:pPr>
      <w:r w:rsidRPr="007F3121">
        <w:rPr>
          <w:rFonts w:ascii="Times New Roman" w:eastAsia="Times New Roman" w:hAnsi="Times New Roman" w:cs="Times New Roman"/>
          <w:sz w:val="24"/>
          <w:szCs w:val="24"/>
          <w:lang w:val="de-DE" w:eastAsia="de-DE"/>
        </w:rPr>
        <w:t>Das Architekturdesign des Projekts folgt dem Model-View-Controller (MVC)-Prinzip, um eine klare Trennung von Datenmodell, Benutzeroberfläche und Anwendungslogik zu gewährleisten. Dies fördert die Wartbarkeit und Erweiterbarkeit der Anwendung.</w:t>
      </w:r>
    </w:p>
    <w:p w14:paraId="33F5A084" w14:textId="77777777" w:rsidR="007F3121" w:rsidRPr="007F3121" w:rsidRDefault="007F3121" w:rsidP="007F3121">
      <w:pPr>
        <w:spacing w:before="100" w:beforeAutospacing="1" w:after="100" w:afterAutospacing="1" w:line="240" w:lineRule="auto"/>
        <w:rPr>
          <w:rFonts w:ascii="Times New Roman" w:eastAsia="Times New Roman" w:hAnsi="Times New Roman" w:cs="Times New Roman"/>
          <w:sz w:val="24"/>
          <w:szCs w:val="24"/>
          <w:lang w:val="de-DE" w:eastAsia="de-DE"/>
        </w:rPr>
      </w:pPr>
      <w:r w:rsidRPr="007F3121">
        <w:rPr>
          <w:rFonts w:ascii="Times New Roman" w:eastAsia="Times New Roman" w:hAnsi="Times New Roman" w:cs="Times New Roman"/>
          <w:b/>
          <w:bCs/>
          <w:sz w:val="24"/>
          <w:szCs w:val="24"/>
          <w:lang w:val="de-DE" w:eastAsia="de-DE"/>
        </w:rPr>
        <w:t>Architekturprinzipien:</w:t>
      </w:r>
    </w:p>
    <w:p w14:paraId="711BB341" w14:textId="77777777" w:rsidR="007F3121" w:rsidRPr="007F3121" w:rsidRDefault="007F3121" w:rsidP="007F3121">
      <w:pPr>
        <w:numPr>
          <w:ilvl w:val="0"/>
          <w:numId w:val="22"/>
        </w:numPr>
        <w:spacing w:before="100" w:beforeAutospacing="1" w:after="100" w:afterAutospacing="1" w:line="240" w:lineRule="auto"/>
        <w:rPr>
          <w:rFonts w:ascii="Times New Roman" w:eastAsia="Times New Roman" w:hAnsi="Times New Roman" w:cs="Times New Roman"/>
          <w:sz w:val="24"/>
          <w:szCs w:val="24"/>
          <w:lang w:val="de-DE" w:eastAsia="de-DE"/>
        </w:rPr>
      </w:pPr>
      <w:r w:rsidRPr="007F3121">
        <w:rPr>
          <w:rFonts w:ascii="Times New Roman" w:eastAsia="Times New Roman" w:hAnsi="Times New Roman" w:cs="Times New Roman"/>
          <w:b/>
          <w:bCs/>
          <w:sz w:val="24"/>
          <w:szCs w:val="24"/>
          <w:lang w:val="de-DE" w:eastAsia="de-DE"/>
        </w:rPr>
        <w:t>Model (Modell):</w:t>
      </w:r>
      <w:r w:rsidRPr="007F3121">
        <w:rPr>
          <w:rFonts w:ascii="Times New Roman" w:eastAsia="Times New Roman" w:hAnsi="Times New Roman" w:cs="Times New Roman"/>
          <w:sz w:val="24"/>
          <w:szCs w:val="24"/>
          <w:lang w:val="de-DE" w:eastAsia="de-DE"/>
        </w:rPr>
        <w:t xml:space="preserve"> Repräsentiert die Daten und Geschäftslogik der Anwendung. Es verwaltet den Zustand der Anwendung und kommuniziert mit der Datenbank oder anderen externen Quellen.</w:t>
      </w:r>
    </w:p>
    <w:p w14:paraId="4EB8B382" w14:textId="77777777" w:rsidR="007F3121" w:rsidRPr="007F3121" w:rsidRDefault="007F3121" w:rsidP="007F3121">
      <w:pPr>
        <w:numPr>
          <w:ilvl w:val="0"/>
          <w:numId w:val="22"/>
        </w:numPr>
        <w:spacing w:before="100" w:beforeAutospacing="1" w:after="100" w:afterAutospacing="1" w:line="240" w:lineRule="auto"/>
        <w:rPr>
          <w:rFonts w:ascii="Times New Roman" w:eastAsia="Times New Roman" w:hAnsi="Times New Roman" w:cs="Times New Roman"/>
          <w:sz w:val="24"/>
          <w:szCs w:val="24"/>
          <w:lang w:val="de-DE" w:eastAsia="de-DE"/>
        </w:rPr>
      </w:pPr>
      <w:r w:rsidRPr="007F3121">
        <w:rPr>
          <w:rFonts w:ascii="Times New Roman" w:eastAsia="Times New Roman" w:hAnsi="Times New Roman" w:cs="Times New Roman"/>
          <w:b/>
          <w:bCs/>
          <w:sz w:val="24"/>
          <w:szCs w:val="24"/>
          <w:lang w:val="de-DE" w:eastAsia="de-DE"/>
        </w:rPr>
        <w:t>View (Ansicht):</w:t>
      </w:r>
      <w:r w:rsidRPr="007F3121">
        <w:rPr>
          <w:rFonts w:ascii="Times New Roman" w:eastAsia="Times New Roman" w:hAnsi="Times New Roman" w:cs="Times New Roman"/>
          <w:sz w:val="24"/>
          <w:szCs w:val="24"/>
          <w:lang w:val="de-DE" w:eastAsia="de-DE"/>
        </w:rPr>
        <w:t xml:space="preserve"> Verantwortlich für die Darstellung der Daten auf der Benutzeroberfläche. Sie empfängt Eingaben vom Benutzer und leitet diese an den Controller weiter.</w:t>
      </w:r>
    </w:p>
    <w:p w14:paraId="1ECB5579" w14:textId="77777777" w:rsidR="007F3121" w:rsidRPr="007F3121" w:rsidRDefault="007F3121" w:rsidP="007F3121">
      <w:pPr>
        <w:numPr>
          <w:ilvl w:val="0"/>
          <w:numId w:val="22"/>
        </w:numPr>
        <w:spacing w:before="100" w:beforeAutospacing="1" w:after="100" w:afterAutospacing="1" w:line="240" w:lineRule="auto"/>
        <w:rPr>
          <w:rFonts w:ascii="Times New Roman" w:eastAsia="Times New Roman" w:hAnsi="Times New Roman" w:cs="Times New Roman"/>
          <w:sz w:val="24"/>
          <w:szCs w:val="24"/>
          <w:lang w:val="de-DE" w:eastAsia="de-DE"/>
        </w:rPr>
      </w:pPr>
      <w:r w:rsidRPr="007F3121">
        <w:rPr>
          <w:rFonts w:ascii="Times New Roman" w:eastAsia="Times New Roman" w:hAnsi="Times New Roman" w:cs="Times New Roman"/>
          <w:b/>
          <w:bCs/>
          <w:sz w:val="24"/>
          <w:szCs w:val="24"/>
          <w:lang w:val="de-DE" w:eastAsia="de-DE"/>
        </w:rPr>
        <w:t>Controller:</w:t>
      </w:r>
      <w:r w:rsidRPr="007F3121">
        <w:rPr>
          <w:rFonts w:ascii="Times New Roman" w:eastAsia="Times New Roman" w:hAnsi="Times New Roman" w:cs="Times New Roman"/>
          <w:sz w:val="24"/>
          <w:szCs w:val="24"/>
          <w:lang w:val="de-DE" w:eastAsia="de-DE"/>
        </w:rPr>
        <w:t xml:space="preserve"> Vermittelt zwischen Modell und Ansicht. Es verarbeitet Benutzereingaben, aktualisiert das Modell und sorgt dafür, dass die Ansicht entsprechend aktualisiert wird.</w:t>
      </w:r>
    </w:p>
    <w:p w14:paraId="799AD53A" w14:textId="77777777" w:rsidR="007F3121" w:rsidRPr="007F3121" w:rsidRDefault="007F3121" w:rsidP="007F3121">
      <w:pPr>
        <w:spacing w:before="100" w:beforeAutospacing="1" w:after="100" w:afterAutospacing="1" w:line="240" w:lineRule="auto"/>
        <w:rPr>
          <w:rFonts w:ascii="Times New Roman" w:eastAsia="Times New Roman" w:hAnsi="Times New Roman" w:cs="Times New Roman"/>
          <w:sz w:val="24"/>
          <w:szCs w:val="24"/>
          <w:lang w:val="de-DE" w:eastAsia="de-DE"/>
        </w:rPr>
      </w:pPr>
      <w:r w:rsidRPr="007F3121">
        <w:rPr>
          <w:rFonts w:ascii="Times New Roman" w:eastAsia="Times New Roman" w:hAnsi="Times New Roman" w:cs="Times New Roman"/>
          <w:b/>
          <w:bCs/>
          <w:sz w:val="24"/>
          <w:szCs w:val="24"/>
          <w:lang w:val="de-DE" w:eastAsia="de-DE"/>
        </w:rPr>
        <w:t>Vorteile des MVC-Architekturprinzips:</w:t>
      </w:r>
    </w:p>
    <w:p w14:paraId="43F2FCD8" w14:textId="77777777" w:rsidR="007F3121" w:rsidRPr="007F3121" w:rsidRDefault="007F3121" w:rsidP="007F3121">
      <w:pPr>
        <w:numPr>
          <w:ilvl w:val="0"/>
          <w:numId w:val="23"/>
        </w:numPr>
        <w:spacing w:before="100" w:beforeAutospacing="1" w:after="100" w:afterAutospacing="1" w:line="240" w:lineRule="auto"/>
        <w:rPr>
          <w:rFonts w:ascii="Times New Roman" w:eastAsia="Times New Roman" w:hAnsi="Times New Roman" w:cs="Times New Roman"/>
          <w:sz w:val="24"/>
          <w:szCs w:val="24"/>
          <w:lang w:val="de-DE" w:eastAsia="de-DE"/>
        </w:rPr>
      </w:pPr>
      <w:r w:rsidRPr="007F3121">
        <w:rPr>
          <w:rFonts w:ascii="Times New Roman" w:eastAsia="Times New Roman" w:hAnsi="Times New Roman" w:cs="Times New Roman"/>
          <w:b/>
          <w:bCs/>
          <w:sz w:val="24"/>
          <w:szCs w:val="24"/>
          <w:lang w:val="de-DE" w:eastAsia="de-DE"/>
        </w:rPr>
        <w:t>Trennung der Verantwortlichkeiten:</w:t>
      </w:r>
      <w:r w:rsidRPr="007F3121">
        <w:rPr>
          <w:rFonts w:ascii="Times New Roman" w:eastAsia="Times New Roman" w:hAnsi="Times New Roman" w:cs="Times New Roman"/>
          <w:sz w:val="24"/>
          <w:szCs w:val="24"/>
          <w:lang w:val="de-DE" w:eastAsia="de-DE"/>
        </w:rPr>
        <w:t xml:space="preserve"> Eine klare Trennung von Daten, Logik und Darstellung erleichtert die Wartung und Erweiterung der Anwendung.</w:t>
      </w:r>
    </w:p>
    <w:p w14:paraId="5BDABE2A" w14:textId="77777777" w:rsidR="007F3121" w:rsidRPr="007F3121" w:rsidRDefault="007F3121" w:rsidP="007F3121">
      <w:pPr>
        <w:numPr>
          <w:ilvl w:val="0"/>
          <w:numId w:val="23"/>
        </w:numPr>
        <w:spacing w:before="100" w:beforeAutospacing="1" w:after="100" w:afterAutospacing="1" w:line="240" w:lineRule="auto"/>
        <w:rPr>
          <w:rFonts w:ascii="Times New Roman" w:eastAsia="Times New Roman" w:hAnsi="Times New Roman" w:cs="Times New Roman"/>
          <w:sz w:val="24"/>
          <w:szCs w:val="24"/>
          <w:lang w:val="de-DE" w:eastAsia="de-DE"/>
        </w:rPr>
      </w:pPr>
      <w:r w:rsidRPr="007F3121">
        <w:rPr>
          <w:rFonts w:ascii="Times New Roman" w:eastAsia="Times New Roman" w:hAnsi="Times New Roman" w:cs="Times New Roman"/>
          <w:b/>
          <w:bCs/>
          <w:sz w:val="24"/>
          <w:szCs w:val="24"/>
          <w:lang w:val="de-DE" w:eastAsia="de-DE"/>
        </w:rPr>
        <w:t>Wiederverwendbarkeit:</w:t>
      </w:r>
      <w:r w:rsidRPr="007F3121">
        <w:rPr>
          <w:rFonts w:ascii="Times New Roman" w:eastAsia="Times New Roman" w:hAnsi="Times New Roman" w:cs="Times New Roman"/>
          <w:sz w:val="24"/>
          <w:szCs w:val="24"/>
          <w:lang w:val="de-DE" w:eastAsia="de-DE"/>
        </w:rPr>
        <w:t xml:space="preserve"> Komponenten können unabhängig voneinander entwickelt und getestet werden, was die Wiederverwendbarkeit von Code fördert.</w:t>
      </w:r>
    </w:p>
    <w:p w14:paraId="71BE26F9" w14:textId="77777777" w:rsidR="007F3121" w:rsidRPr="007F3121" w:rsidRDefault="007F3121" w:rsidP="007F3121">
      <w:pPr>
        <w:numPr>
          <w:ilvl w:val="0"/>
          <w:numId w:val="23"/>
        </w:numPr>
        <w:spacing w:before="100" w:beforeAutospacing="1" w:after="100" w:afterAutospacing="1" w:line="240" w:lineRule="auto"/>
        <w:rPr>
          <w:rFonts w:ascii="Times New Roman" w:eastAsia="Times New Roman" w:hAnsi="Times New Roman" w:cs="Times New Roman"/>
          <w:sz w:val="24"/>
          <w:szCs w:val="24"/>
          <w:lang w:val="de-DE" w:eastAsia="de-DE"/>
        </w:rPr>
      </w:pPr>
      <w:r w:rsidRPr="007F3121">
        <w:rPr>
          <w:rFonts w:ascii="Times New Roman" w:eastAsia="Times New Roman" w:hAnsi="Times New Roman" w:cs="Times New Roman"/>
          <w:b/>
          <w:bCs/>
          <w:sz w:val="24"/>
          <w:szCs w:val="24"/>
          <w:lang w:val="de-DE" w:eastAsia="de-DE"/>
        </w:rPr>
        <w:t>Skalierbarkeit:</w:t>
      </w:r>
      <w:r w:rsidRPr="007F3121">
        <w:rPr>
          <w:rFonts w:ascii="Times New Roman" w:eastAsia="Times New Roman" w:hAnsi="Times New Roman" w:cs="Times New Roman"/>
          <w:sz w:val="24"/>
          <w:szCs w:val="24"/>
          <w:lang w:val="de-DE" w:eastAsia="de-DE"/>
        </w:rPr>
        <w:t xml:space="preserve"> Die Anwendung kann leicht erweitert und angepasst werden, um neuen Anforderungen gerecht zu werden.</w:t>
      </w:r>
    </w:p>
    <w:p w14:paraId="77F6FA52" w14:textId="77777777" w:rsidR="000E4ACF" w:rsidRPr="000E4ACF" w:rsidRDefault="000E4ACF" w:rsidP="000E4ACF">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0E4ACF">
        <w:rPr>
          <w:rFonts w:ascii="Times New Roman" w:eastAsia="Times New Roman" w:hAnsi="Times New Roman" w:cs="Times New Roman"/>
          <w:b/>
          <w:bCs/>
          <w:sz w:val="27"/>
          <w:szCs w:val="27"/>
          <w:lang w:val="de-DE" w:eastAsia="de-DE"/>
        </w:rPr>
        <w:t>7. Projektentwicklung</w:t>
      </w:r>
    </w:p>
    <w:p w14:paraId="58EE226F" w14:textId="77777777" w:rsidR="000E4ACF" w:rsidRPr="000E4ACF" w:rsidRDefault="000E4ACF" w:rsidP="000E4ACF">
      <w:pPr>
        <w:spacing w:before="100" w:beforeAutospacing="1" w:after="100" w:afterAutospacing="1" w:line="240" w:lineRule="auto"/>
        <w:outlineLvl w:val="3"/>
        <w:rPr>
          <w:rFonts w:ascii="Times New Roman" w:eastAsia="Times New Roman" w:hAnsi="Times New Roman" w:cs="Times New Roman"/>
          <w:b/>
          <w:bCs/>
          <w:sz w:val="24"/>
          <w:szCs w:val="24"/>
          <w:lang w:val="de-DE" w:eastAsia="de-DE"/>
        </w:rPr>
      </w:pPr>
      <w:r w:rsidRPr="000E4ACF">
        <w:rPr>
          <w:rFonts w:ascii="Times New Roman" w:eastAsia="Times New Roman" w:hAnsi="Times New Roman" w:cs="Times New Roman"/>
          <w:b/>
          <w:bCs/>
          <w:sz w:val="24"/>
          <w:szCs w:val="24"/>
          <w:lang w:val="de-DE" w:eastAsia="de-DE"/>
        </w:rPr>
        <w:t>7.1 Hauptkomponenten und ihre Methoden</w:t>
      </w:r>
    </w:p>
    <w:p w14:paraId="42ABE5E6" w14:textId="77777777" w:rsidR="000E4ACF" w:rsidRPr="000E4ACF" w:rsidRDefault="000E4ACF" w:rsidP="000E4ACF">
      <w:p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 xml:space="preserve">7.1.1 </w:t>
      </w:r>
      <w:proofErr w:type="spellStart"/>
      <w:r w:rsidRPr="000E4ACF">
        <w:rPr>
          <w:rFonts w:ascii="Times New Roman" w:eastAsia="Times New Roman" w:hAnsi="Times New Roman" w:cs="Times New Roman"/>
          <w:b/>
          <w:bCs/>
          <w:sz w:val="24"/>
          <w:szCs w:val="24"/>
          <w:lang w:val="de-DE" w:eastAsia="de-DE"/>
        </w:rPr>
        <w:t>DynamicComponentDirective</w:t>
      </w:r>
      <w:proofErr w:type="spellEnd"/>
    </w:p>
    <w:p w14:paraId="579F7FC5" w14:textId="77777777" w:rsidR="000E4ACF" w:rsidRPr="000E4ACF" w:rsidRDefault="000E4ACF" w:rsidP="000E4ACF">
      <w:pPr>
        <w:numPr>
          <w:ilvl w:val="0"/>
          <w:numId w:val="24"/>
        </w:num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Beschreibung:</w:t>
      </w:r>
      <w:r w:rsidRPr="000E4ACF">
        <w:rPr>
          <w:rFonts w:ascii="Times New Roman" w:eastAsia="Times New Roman" w:hAnsi="Times New Roman" w:cs="Times New Roman"/>
          <w:sz w:val="24"/>
          <w:szCs w:val="24"/>
          <w:lang w:val="de-DE" w:eastAsia="de-DE"/>
        </w:rPr>
        <w:t xml:space="preserve"> Diese Direktive ermöglicht das dynamische Platzieren von Komponenten in der Ansicht.</w:t>
      </w:r>
    </w:p>
    <w:p w14:paraId="1CF592E4" w14:textId="77777777" w:rsidR="000E4ACF" w:rsidRPr="000E4ACF" w:rsidRDefault="000E4ACF" w:rsidP="000E4ACF">
      <w:pPr>
        <w:numPr>
          <w:ilvl w:val="0"/>
          <w:numId w:val="24"/>
        </w:num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Warum verwendet:</w:t>
      </w:r>
      <w:r w:rsidRPr="000E4ACF">
        <w:rPr>
          <w:rFonts w:ascii="Times New Roman" w:eastAsia="Times New Roman" w:hAnsi="Times New Roman" w:cs="Times New Roman"/>
          <w:sz w:val="24"/>
          <w:szCs w:val="24"/>
          <w:lang w:val="de-DE" w:eastAsia="de-DE"/>
        </w:rPr>
        <w:t xml:space="preserve"> Erhöht die Flexibilität, UI-Komponenten zur Laufzeit zu laden und zu rendern.</w:t>
      </w:r>
    </w:p>
    <w:p w14:paraId="14110501" w14:textId="77777777" w:rsidR="000E4ACF" w:rsidRPr="000E4ACF" w:rsidRDefault="000E4ACF" w:rsidP="000E4ACF">
      <w:pPr>
        <w:numPr>
          <w:ilvl w:val="0"/>
          <w:numId w:val="24"/>
        </w:num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Wichtige Methode:</w:t>
      </w:r>
    </w:p>
    <w:p w14:paraId="6BF9B879" w14:textId="77777777" w:rsidR="000E4ACF" w:rsidRPr="000E4ACF" w:rsidRDefault="000E4ACF" w:rsidP="000E4ACF">
      <w:pPr>
        <w:numPr>
          <w:ilvl w:val="1"/>
          <w:numId w:val="24"/>
        </w:numPr>
        <w:spacing w:before="100" w:beforeAutospacing="1" w:after="100" w:afterAutospacing="1" w:line="240" w:lineRule="auto"/>
        <w:rPr>
          <w:rFonts w:ascii="Times New Roman" w:eastAsia="Times New Roman" w:hAnsi="Times New Roman" w:cs="Times New Roman"/>
          <w:sz w:val="24"/>
          <w:szCs w:val="24"/>
          <w:lang w:val="de-DE" w:eastAsia="de-DE"/>
        </w:rPr>
      </w:pPr>
      <w:proofErr w:type="spellStart"/>
      <w:r w:rsidRPr="000E4ACF">
        <w:rPr>
          <w:rFonts w:ascii="Courier New" w:eastAsia="Times New Roman" w:hAnsi="Courier New" w:cs="Courier New"/>
          <w:sz w:val="20"/>
          <w:szCs w:val="20"/>
          <w:lang w:val="de-DE" w:eastAsia="de-DE"/>
        </w:rPr>
        <w:t>constructor</w:t>
      </w:r>
      <w:proofErr w:type="spellEnd"/>
      <w:r w:rsidRPr="000E4ACF">
        <w:rPr>
          <w:rFonts w:ascii="Courier New" w:eastAsia="Times New Roman" w:hAnsi="Courier New" w:cs="Courier New"/>
          <w:sz w:val="20"/>
          <w:szCs w:val="20"/>
          <w:lang w:val="de-DE" w:eastAsia="de-DE"/>
        </w:rPr>
        <w:t>(</w:t>
      </w:r>
      <w:proofErr w:type="spellStart"/>
      <w:r w:rsidRPr="000E4ACF">
        <w:rPr>
          <w:rFonts w:ascii="Courier New" w:eastAsia="Times New Roman" w:hAnsi="Courier New" w:cs="Courier New"/>
          <w:sz w:val="20"/>
          <w:szCs w:val="20"/>
          <w:lang w:val="de-DE" w:eastAsia="de-DE"/>
        </w:rPr>
        <w:t>viewContainerRef</w:t>
      </w:r>
      <w:proofErr w:type="spellEnd"/>
      <w:r w:rsidRPr="000E4ACF">
        <w:rPr>
          <w:rFonts w:ascii="Courier New" w:eastAsia="Times New Roman" w:hAnsi="Courier New" w:cs="Courier New"/>
          <w:sz w:val="20"/>
          <w:szCs w:val="20"/>
          <w:lang w:val="de-DE" w:eastAsia="de-DE"/>
        </w:rPr>
        <w:t xml:space="preserve">: </w:t>
      </w:r>
      <w:proofErr w:type="spellStart"/>
      <w:r w:rsidRPr="000E4ACF">
        <w:rPr>
          <w:rFonts w:ascii="Courier New" w:eastAsia="Times New Roman" w:hAnsi="Courier New" w:cs="Courier New"/>
          <w:sz w:val="20"/>
          <w:szCs w:val="20"/>
          <w:lang w:val="de-DE" w:eastAsia="de-DE"/>
        </w:rPr>
        <w:t>ViewContainerRef</w:t>
      </w:r>
      <w:proofErr w:type="spellEnd"/>
      <w:r w:rsidRPr="000E4ACF">
        <w:rPr>
          <w:rFonts w:ascii="Courier New" w:eastAsia="Times New Roman" w:hAnsi="Courier New" w:cs="Courier New"/>
          <w:sz w:val="20"/>
          <w:szCs w:val="20"/>
          <w:lang w:val="de-DE" w:eastAsia="de-DE"/>
        </w:rPr>
        <w:t>)</w:t>
      </w:r>
      <w:r w:rsidRPr="000E4ACF">
        <w:rPr>
          <w:rFonts w:ascii="Times New Roman" w:eastAsia="Times New Roman" w:hAnsi="Times New Roman" w:cs="Times New Roman"/>
          <w:sz w:val="24"/>
          <w:szCs w:val="24"/>
          <w:lang w:val="de-DE" w:eastAsia="de-DE"/>
        </w:rPr>
        <w:t>: Initialisiert die Direktive und speichert eine Referenz auf den Container, der die dynamischen Komponenten enthält.</w:t>
      </w:r>
    </w:p>
    <w:p w14:paraId="6626F43D" w14:textId="77777777" w:rsidR="000E4ACF" w:rsidRPr="000E4ACF" w:rsidRDefault="000E4ACF" w:rsidP="000E4ACF">
      <w:pPr>
        <w:numPr>
          <w:ilvl w:val="1"/>
          <w:numId w:val="24"/>
        </w:num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Beziehung:</w:t>
      </w:r>
      <w:r w:rsidRPr="000E4ACF">
        <w:rPr>
          <w:rFonts w:ascii="Times New Roman" w:eastAsia="Times New Roman" w:hAnsi="Times New Roman" w:cs="Times New Roman"/>
          <w:sz w:val="24"/>
          <w:szCs w:val="24"/>
          <w:lang w:val="de-DE" w:eastAsia="de-DE"/>
        </w:rPr>
        <w:t xml:space="preserve"> Diese Direktive wird von </w:t>
      </w:r>
      <w:proofErr w:type="spellStart"/>
      <w:r w:rsidRPr="000E4ACF">
        <w:rPr>
          <w:rFonts w:ascii="Courier New" w:eastAsia="Times New Roman" w:hAnsi="Courier New" w:cs="Courier New"/>
          <w:sz w:val="20"/>
          <w:szCs w:val="20"/>
          <w:lang w:val="de-DE" w:eastAsia="de-DE"/>
        </w:rPr>
        <w:t>MainViewComponent</w:t>
      </w:r>
      <w:proofErr w:type="spellEnd"/>
      <w:r w:rsidRPr="000E4ACF">
        <w:rPr>
          <w:rFonts w:ascii="Times New Roman" w:eastAsia="Times New Roman" w:hAnsi="Times New Roman" w:cs="Times New Roman"/>
          <w:sz w:val="24"/>
          <w:szCs w:val="24"/>
          <w:lang w:val="de-DE" w:eastAsia="de-DE"/>
        </w:rPr>
        <w:t xml:space="preserve"> verwendet, um dynamische Komponenten in der Ansicht zu platzieren. </w:t>
      </w:r>
      <w:proofErr w:type="spellStart"/>
      <w:r w:rsidRPr="000E4ACF">
        <w:rPr>
          <w:rFonts w:ascii="Courier New" w:eastAsia="Times New Roman" w:hAnsi="Courier New" w:cs="Courier New"/>
          <w:sz w:val="20"/>
          <w:szCs w:val="20"/>
          <w:lang w:val="de-DE" w:eastAsia="de-DE"/>
        </w:rPr>
        <w:t>viewContainerRef</w:t>
      </w:r>
      <w:proofErr w:type="spellEnd"/>
      <w:r w:rsidRPr="000E4ACF">
        <w:rPr>
          <w:rFonts w:ascii="Times New Roman" w:eastAsia="Times New Roman" w:hAnsi="Times New Roman" w:cs="Times New Roman"/>
          <w:sz w:val="24"/>
          <w:szCs w:val="24"/>
          <w:lang w:val="de-DE" w:eastAsia="de-DE"/>
        </w:rPr>
        <w:t xml:space="preserve"> ermöglicht das Hinzufügen und Entfernen von Komponenten zur Laufzeit.</w:t>
      </w:r>
    </w:p>
    <w:p w14:paraId="7F74B2C8" w14:textId="77777777" w:rsidR="000E4ACF" w:rsidRPr="000E4ACF" w:rsidRDefault="000E4ACF" w:rsidP="000E4ACF">
      <w:p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lastRenderedPageBreak/>
        <w:t xml:space="preserve">7.1.2 </w:t>
      </w:r>
      <w:proofErr w:type="spellStart"/>
      <w:r w:rsidRPr="000E4ACF">
        <w:rPr>
          <w:rFonts w:ascii="Times New Roman" w:eastAsia="Times New Roman" w:hAnsi="Times New Roman" w:cs="Times New Roman"/>
          <w:b/>
          <w:bCs/>
          <w:sz w:val="24"/>
          <w:szCs w:val="24"/>
          <w:lang w:val="de-DE" w:eastAsia="de-DE"/>
        </w:rPr>
        <w:t>ComponentFactoryService</w:t>
      </w:r>
      <w:proofErr w:type="spellEnd"/>
    </w:p>
    <w:p w14:paraId="3AFB8EB4" w14:textId="77777777" w:rsidR="000E4ACF" w:rsidRPr="000E4ACF" w:rsidRDefault="000E4ACF" w:rsidP="000E4ACF">
      <w:pPr>
        <w:numPr>
          <w:ilvl w:val="0"/>
          <w:numId w:val="25"/>
        </w:num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Beschreibung:</w:t>
      </w:r>
      <w:r w:rsidRPr="000E4ACF">
        <w:rPr>
          <w:rFonts w:ascii="Times New Roman" w:eastAsia="Times New Roman" w:hAnsi="Times New Roman" w:cs="Times New Roman"/>
          <w:sz w:val="24"/>
          <w:szCs w:val="24"/>
          <w:lang w:val="de-DE" w:eastAsia="de-DE"/>
        </w:rPr>
        <w:t xml:space="preserve"> Ein Service zur Erstellung und Verwaltung von UI-Komponenten.</w:t>
      </w:r>
    </w:p>
    <w:p w14:paraId="5F9E6688" w14:textId="77777777" w:rsidR="000E4ACF" w:rsidRPr="000E4ACF" w:rsidRDefault="000E4ACF" w:rsidP="000E4ACF">
      <w:pPr>
        <w:numPr>
          <w:ilvl w:val="0"/>
          <w:numId w:val="25"/>
        </w:num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Warum verwendet:</w:t>
      </w:r>
      <w:r w:rsidRPr="000E4ACF">
        <w:rPr>
          <w:rFonts w:ascii="Times New Roman" w:eastAsia="Times New Roman" w:hAnsi="Times New Roman" w:cs="Times New Roman"/>
          <w:sz w:val="24"/>
          <w:szCs w:val="24"/>
          <w:lang w:val="de-DE" w:eastAsia="de-DE"/>
        </w:rPr>
        <w:t xml:space="preserve"> Zentrale Steuerung der Erstellung und Verwaltung dynamischer UI-Komponenten.</w:t>
      </w:r>
    </w:p>
    <w:p w14:paraId="5AD052C3" w14:textId="77777777" w:rsidR="000E4ACF" w:rsidRPr="000E4ACF" w:rsidRDefault="000E4ACF" w:rsidP="000E4ACF">
      <w:pPr>
        <w:numPr>
          <w:ilvl w:val="0"/>
          <w:numId w:val="25"/>
        </w:num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Wichtige Methode:</w:t>
      </w:r>
    </w:p>
    <w:p w14:paraId="0503D723" w14:textId="77777777" w:rsidR="000E4ACF" w:rsidRPr="000E4ACF" w:rsidRDefault="000E4ACF" w:rsidP="000E4ACF">
      <w:pPr>
        <w:numPr>
          <w:ilvl w:val="1"/>
          <w:numId w:val="25"/>
        </w:numPr>
        <w:spacing w:before="100" w:beforeAutospacing="1" w:after="100" w:afterAutospacing="1" w:line="240" w:lineRule="auto"/>
        <w:rPr>
          <w:rFonts w:ascii="Times New Roman" w:eastAsia="Times New Roman" w:hAnsi="Times New Roman" w:cs="Times New Roman"/>
          <w:sz w:val="24"/>
          <w:szCs w:val="24"/>
          <w:lang w:val="de-DE" w:eastAsia="de-DE"/>
        </w:rPr>
      </w:pPr>
      <w:proofErr w:type="spellStart"/>
      <w:r w:rsidRPr="000E4ACF">
        <w:rPr>
          <w:rFonts w:ascii="Courier New" w:eastAsia="Times New Roman" w:hAnsi="Courier New" w:cs="Courier New"/>
          <w:sz w:val="20"/>
          <w:szCs w:val="20"/>
          <w:lang w:val="de-DE" w:eastAsia="de-DE"/>
        </w:rPr>
        <w:t>getComponentFactory</w:t>
      </w:r>
      <w:proofErr w:type="spellEnd"/>
      <w:r w:rsidRPr="000E4ACF">
        <w:rPr>
          <w:rFonts w:ascii="Courier New" w:eastAsia="Times New Roman" w:hAnsi="Courier New" w:cs="Courier New"/>
          <w:sz w:val="20"/>
          <w:szCs w:val="20"/>
          <w:lang w:val="de-DE" w:eastAsia="de-DE"/>
        </w:rPr>
        <w:t xml:space="preserve">(type: </w:t>
      </w:r>
      <w:proofErr w:type="spellStart"/>
      <w:r w:rsidRPr="000E4ACF">
        <w:rPr>
          <w:rFonts w:ascii="Courier New" w:eastAsia="Times New Roman" w:hAnsi="Courier New" w:cs="Courier New"/>
          <w:sz w:val="20"/>
          <w:szCs w:val="20"/>
          <w:lang w:val="de-DE" w:eastAsia="de-DE"/>
        </w:rPr>
        <w:t>string</w:t>
      </w:r>
      <w:proofErr w:type="spellEnd"/>
      <w:r w:rsidRPr="000E4ACF">
        <w:rPr>
          <w:rFonts w:ascii="Courier New" w:eastAsia="Times New Roman" w:hAnsi="Courier New" w:cs="Courier New"/>
          <w:sz w:val="20"/>
          <w:szCs w:val="20"/>
          <w:lang w:val="de-DE" w:eastAsia="de-DE"/>
        </w:rPr>
        <w:t>)</w:t>
      </w:r>
      <w:r w:rsidRPr="000E4ACF">
        <w:rPr>
          <w:rFonts w:ascii="Times New Roman" w:eastAsia="Times New Roman" w:hAnsi="Times New Roman" w:cs="Times New Roman"/>
          <w:sz w:val="24"/>
          <w:szCs w:val="24"/>
          <w:lang w:val="de-DE" w:eastAsia="de-DE"/>
        </w:rPr>
        <w:t>: Liefert die Factory für die angeforderte Komponente basierend auf dem übergebenen Typ.</w:t>
      </w:r>
    </w:p>
    <w:p w14:paraId="7F611A73" w14:textId="77777777" w:rsidR="000E4ACF" w:rsidRPr="000E4ACF" w:rsidRDefault="000E4ACF" w:rsidP="000E4ACF">
      <w:pPr>
        <w:numPr>
          <w:ilvl w:val="1"/>
          <w:numId w:val="25"/>
        </w:num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Beziehung:</w:t>
      </w:r>
      <w:r w:rsidRPr="000E4ACF">
        <w:rPr>
          <w:rFonts w:ascii="Times New Roman" w:eastAsia="Times New Roman" w:hAnsi="Times New Roman" w:cs="Times New Roman"/>
          <w:sz w:val="24"/>
          <w:szCs w:val="24"/>
          <w:lang w:val="de-DE" w:eastAsia="de-DE"/>
        </w:rPr>
        <w:t xml:space="preserve"> Dieser Service wird von </w:t>
      </w:r>
      <w:proofErr w:type="spellStart"/>
      <w:r w:rsidRPr="000E4ACF">
        <w:rPr>
          <w:rFonts w:ascii="Courier New" w:eastAsia="Times New Roman" w:hAnsi="Courier New" w:cs="Courier New"/>
          <w:sz w:val="20"/>
          <w:szCs w:val="20"/>
          <w:lang w:val="de-DE" w:eastAsia="de-DE"/>
        </w:rPr>
        <w:t>MainViewComponent</w:t>
      </w:r>
      <w:proofErr w:type="spellEnd"/>
      <w:r w:rsidRPr="000E4ACF">
        <w:rPr>
          <w:rFonts w:ascii="Times New Roman" w:eastAsia="Times New Roman" w:hAnsi="Times New Roman" w:cs="Times New Roman"/>
          <w:sz w:val="24"/>
          <w:szCs w:val="24"/>
          <w:lang w:val="de-DE" w:eastAsia="de-DE"/>
        </w:rPr>
        <w:t xml:space="preserve"> und </w:t>
      </w:r>
      <w:proofErr w:type="spellStart"/>
      <w:r w:rsidRPr="000E4ACF">
        <w:rPr>
          <w:rFonts w:ascii="Courier New" w:eastAsia="Times New Roman" w:hAnsi="Courier New" w:cs="Courier New"/>
          <w:sz w:val="20"/>
          <w:szCs w:val="20"/>
          <w:lang w:val="de-DE" w:eastAsia="de-DE"/>
        </w:rPr>
        <w:t>AddElementComponent</w:t>
      </w:r>
      <w:proofErr w:type="spellEnd"/>
      <w:r w:rsidRPr="000E4ACF">
        <w:rPr>
          <w:rFonts w:ascii="Times New Roman" w:eastAsia="Times New Roman" w:hAnsi="Times New Roman" w:cs="Times New Roman"/>
          <w:sz w:val="24"/>
          <w:szCs w:val="24"/>
          <w:lang w:val="de-DE" w:eastAsia="de-DE"/>
        </w:rPr>
        <w:t xml:space="preserve"> genutzt, um Komponenten dynamisch zu erstellen. Der </w:t>
      </w:r>
      <w:proofErr w:type="spellStart"/>
      <w:r w:rsidRPr="000E4ACF">
        <w:rPr>
          <w:rFonts w:ascii="Courier New" w:eastAsia="Times New Roman" w:hAnsi="Courier New" w:cs="Courier New"/>
          <w:sz w:val="20"/>
          <w:szCs w:val="20"/>
          <w:lang w:val="de-DE" w:eastAsia="de-DE"/>
        </w:rPr>
        <w:t>ComponentFactoryService</w:t>
      </w:r>
      <w:proofErr w:type="spellEnd"/>
      <w:r w:rsidRPr="000E4ACF">
        <w:rPr>
          <w:rFonts w:ascii="Times New Roman" w:eastAsia="Times New Roman" w:hAnsi="Times New Roman" w:cs="Times New Roman"/>
          <w:sz w:val="24"/>
          <w:szCs w:val="24"/>
          <w:lang w:val="de-DE" w:eastAsia="de-DE"/>
        </w:rPr>
        <w:t xml:space="preserve"> stellt die notwendigen </w:t>
      </w:r>
      <w:proofErr w:type="spellStart"/>
      <w:r w:rsidRPr="000E4ACF">
        <w:rPr>
          <w:rFonts w:ascii="Times New Roman" w:eastAsia="Times New Roman" w:hAnsi="Times New Roman" w:cs="Times New Roman"/>
          <w:sz w:val="24"/>
          <w:szCs w:val="24"/>
          <w:lang w:val="de-DE" w:eastAsia="de-DE"/>
        </w:rPr>
        <w:t>Factories</w:t>
      </w:r>
      <w:proofErr w:type="spellEnd"/>
      <w:r w:rsidRPr="000E4ACF">
        <w:rPr>
          <w:rFonts w:ascii="Times New Roman" w:eastAsia="Times New Roman" w:hAnsi="Times New Roman" w:cs="Times New Roman"/>
          <w:sz w:val="24"/>
          <w:szCs w:val="24"/>
          <w:lang w:val="de-DE" w:eastAsia="de-DE"/>
        </w:rPr>
        <w:t xml:space="preserve"> für die </w:t>
      </w:r>
      <w:proofErr w:type="spellStart"/>
      <w:r w:rsidRPr="000E4ACF">
        <w:rPr>
          <w:rFonts w:ascii="Courier New" w:eastAsia="Times New Roman" w:hAnsi="Courier New" w:cs="Courier New"/>
          <w:sz w:val="20"/>
          <w:szCs w:val="20"/>
          <w:lang w:val="de-DE" w:eastAsia="de-DE"/>
        </w:rPr>
        <w:t>DynamicComponentDirective</w:t>
      </w:r>
      <w:proofErr w:type="spellEnd"/>
      <w:r w:rsidRPr="000E4ACF">
        <w:rPr>
          <w:rFonts w:ascii="Times New Roman" w:eastAsia="Times New Roman" w:hAnsi="Times New Roman" w:cs="Times New Roman"/>
          <w:sz w:val="24"/>
          <w:szCs w:val="24"/>
          <w:lang w:val="de-DE" w:eastAsia="de-DE"/>
        </w:rPr>
        <w:t xml:space="preserve"> bereit.</w:t>
      </w:r>
    </w:p>
    <w:p w14:paraId="4B40AB95" w14:textId="77777777" w:rsidR="000E4ACF" w:rsidRPr="000E4ACF" w:rsidRDefault="000E4ACF" w:rsidP="000E4ACF">
      <w:p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 xml:space="preserve">7.1.3 </w:t>
      </w:r>
      <w:proofErr w:type="spellStart"/>
      <w:r w:rsidRPr="000E4ACF">
        <w:rPr>
          <w:rFonts w:ascii="Times New Roman" w:eastAsia="Times New Roman" w:hAnsi="Times New Roman" w:cs="Times New Roman"/>
          <w:b/>
          <w:bCs/>
          <w:sz w:val="24"/>
          <w:szCs w:val="24"/>
          <w:lang w:val="de-DE" w:eastAsia="de-DE"/>
        </w:rPr>
        <w:t>CodeGeneratorService</w:t>
      </w:r>
      <w:proofErr w:type="spellEnd"/>
    </w:p>
    <w:p w14:paraId="0B034C13" w14:textId="77777777" w:rsidR="000E4ACF" w:rsidRPr="000E4ACF" w:rsidRDefault="000E4ACF" w:rsidP="000E4ACF">
      <w:pPr>
        <w:numPr>
          <w:ilvl w:val="0"/>
          <w:numId w:val="26"/>
        </w:num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Beschreibung:</w:t>
      </w:r>
      <w:r w:rsidRPr="000E4ACF">
        <w:rPr>
          <w:rFonts w:ascii="Times New Roman" w:eastAsia="Times New Roman" w:hAnsi="Times New Roman" w:cs="Times New Roman"/>
          <w:sz w:val="24"/>
          <w:szCs w:val="24"/>
          <w:lang w:val="de-DE" w:eastAsia="de-DE"/>
        </w:rPr>
        <w:t xml:space="preserve"> Verwalten und Generieren von Code basierend auf konfigurierten UI-Komponenten.</w:t>
      </w:r>
    </w:p>
    <w:p w14:paraId="188A1952" w14:textId="77777777" w:rsidR="000E4ACF" w:rsidRPr="000E4ACF" w:rsidRDefault="000E4ACF" w:rsidP="000E4ACF">
      <w:pPr>
        <w:numPr>
          <w:ilvl w:val="0"/>
          <w:numId w:val="26"/>
        </w:num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Warum verwendet:</w:t>
      </w:r>
      <w:r w:rsidRPr="000E4ACF">
        <w:rPr>
          <w:rFonts w:ascii="Times New Roman" w:eastAsia="Times New Roman" w:hAnsi="Times New Roman" w:cs="Times New Roman"/>
          <w:sz w:val="24"/>
          <w:szCs w:val="24"/>
          <w:lang w:val="de-DE" w:eastAsia="de-DE"/>
        </w:rPr>
        <w:t xml:space="preserve"> Dynamisches Erstellen, Speichern und Laden des generierten Codes.</w:t>
      </w:r>
    </w:p>
    <w:p w14:paraId="04FA1CE9" w14:textId="77777777" w:rsidR="000E4ACF" w:rsidRPr="000E4ACF" w:rsidRDefault="000E4ACF" w:rsidP="000E4ACF">
      <w:pPr>
        <w:numPr>
          <w:ilvl w:val="0"/>
          <w:numId w:val="26"/>
        </w:num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Wichtige Methoden:</w:t>
      </w:r>
    </w:p>
    <w:p w14:paraId="0A33BA04" w14:textId="77777777" w:rsidR="000E4ACF" w:rsidRPr="000E4ACF" w:rsidRDefault="000E4ACF" w:rsidP="000E4ACF">
      <w:pPr>
        <w:numPr>
          <w:ilvl w:val="1"/>
          <w:numId w:val="26"/>
        </w:numPr>
        <w:spacing w:before="100" w:beforeAutospacing="1" w:after="100" w:afterAutospacing="1" w:line="240" w:lineRule="auto"/>
        <w:rPr>
          <w:rFonts w:ascii="Times New Roman" w:eastAsia="Times New Roman" w:hAnsi="Times New Roman" w:cs="Times New Roman"/>
          <w:sz w:val="24"/>
          <w:szCs w:val="24"/>
          <w:lang w:val="de-DE" w:eastAsia="de-DE"/>
        </w:rPr>
      </w:pPr>
      <w:proofErr w:type="spellStart"/>
      <w:r w:rsidRPr="000E4ACF">
        <w:rPr>
          <w:rFonts w:ascii="Courier New" w:eastAsia="Times New Roman" w:hAnsi="Courier New" w:cs="Courier New"/>
          <w:sz w:val="20"/>
          <w:szCs w:val="20"/>
          <w:lang w:val="de-DE" w:eastAsia="de-DE"/>
        </w:rPr>
        <w:t>generateFormHtml</w:t>
      </w:r>
      <w:proofErr w:type="spellEnd"/>
      <w:r w:rsidRPr="000E4ACF">
        <w:rPr>
          <w:rFonts w:ascii="Courier New" w:eastAsia="Times New Roman" w:hAnsi="Courier New" w:cs="Courier New"/>
          <w:sz w:val="20"/>
          <w:szCs w:val="20"/>
          <w:lang w:val="de-DE" w:eastAsia="de-DE"/>
        </w:rPr>
        <w:t>()</w:t>
      </w:r>
      <w:r w:rsidRPr="000E4ACF">
        <w:rPr>
          <w:rFonts w:ascii="Times New Roman" w:eastAsia="Times New Roman" w:hAnsi="Times New Roman" w:cs="Times New Roman"/>
          <w:sz w:val="24"/>
          <w:szCs w:val="24"/>
          <w:lang w:val="de-DE" w:eastAsia="de-DE"/>
        </w:rPr>
        <w:t>: Generiert das HTML-Formular basierend auf den ausgewählten Komponenten.</w:t>
      </w:r>
    </w:p>
    <w:p w14:paraId="7D73D4BC" w14:textId="77777777" w:rsidR="000E4ACF" w:rsidRPr="000E4ACF" w:rsidRDefault="000E4ACF" w:rsidP="000E4ACF">
      <w:pPr>
        <w:numPr>
          <w:ilvl w:val="2"/>
          <w:numId w:val="26"/>
        </w:num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Verwendung:</w:t>
      </w:r>
      <w:r w:rsidRPr="000E4ACF">
        <w:rPr>
          <w:rFonts w:ascii="Times New Roman" w:eastAsia="Times New Roman" w:hAnsi="Times New Roman" w:cs="Times New Roman"/>
          <w:sz w:val="24"/>
          <w:szCs w:val="24"/>
          <w:lang w:val="de-DE" w:eastAsia="de-DE"/>
        </w:rPr>
        <w:t xml:space="preserve"> Diese Methode wird von </w:t>
      </w:r>
      <w:proofErr w:type="spellStart"/>
      <w:r w:rsidRPr="000E4ACF">
        <w:rPr>
          <w:rFonts w:ascii="Courier New" w:eastAsia="Times New Roman" w:hAnsi="Courier New" w:cs="Courier New"/>
          <w:sz w:val="20"/>
          <w:szCs w:val="20"/>
          <w:lang w:val="de-DE" w:eastAsia="de-DE"/>
        </w:rPr>
        <w:t>CodeViewPopupComponent</w:t>
      </w:r>
      <w:proofErr w:type="spellEnd"/>
      <w:r w:rsidRPr="000E4ACF">
        <w:rPr>
          <w:rFonts w:ascii="Times New Roman" w:eastAsia="Times New Roman" w:hAnsi="Times New Roman" w:cs="Times New Roman"/>
          <w:sz w:val="24"/>
          <w:szCs w:val="24"/>
          <w:lang w:val="de-DE" w:eastAsia="de-DE"/>
        </w:rPr>
        <w:t xml:space="preserve"> aufgerufen, um den HTML-Code anzuzeigen.</w:t>
      </w:r>
    </w:p>
    <w:p w14:paraId="5FB533B8" w14:textId="77777777" w:rsidR="000E4ACF" w:rsidRPr="000E4ACF" w:rsidRDefault="000E4ACF" w:rsidP="000E4ACF">
      <w:pPr>
        <w:numPr>
          <w:ilvl w:val="1"/>
          <w:numId w:val="26"/>
        </w:numPr>
        <w:spacing w:before="100" w:beforeAutospacing="1" w:after="100" w:afterAutospacing="1" w:line="240" w:lineRule="auto"/>
        <w:rPr>
          <w:rFonts w:ascii="Times New Roman" w:eastAsia="Times New Roman" w:hAnsi="Times New Roman" w:cs="Times New Roman"/>
          <w:sz w:val="24"/>
          <w:szCs w:val="24"/>
          <w:lang w:val="de-DE" w:eastAsia="de-DE"/>
        </w:rPr>
      </w:pPr>
      <w:proofErr w:type="spellStart"/>
      <w:r w:rsidRPr="000E4ACF">
        <w:rPr>
          <w:rFonts w:ascii="Courier New" w:eastAsia="Times New Roman" w:hAnsi="Courier New" w:cs="Courier New"/>
          <w:sz w:val="20"/>
          <w:szCs w:val="20"/>
          <w:lang w:val="de-DE" w:eastAsia="de-DE"/>
        </w:rPr>
        <w:t>generateTsCode</w:t>
      </w:r>
      <w:proofErr w:type="spellEnd"/>
      <w:r w:rsidRPr="000E4ACF">
        <w:rPr>
          <w:rFonts w:ascii="Courier New" w:eastAsia="Times New Roman" w:hAnsi="Courier New" w:cs="Courier New"/>
          <w:sz w:val="20"/>
          <w:szCs w:val="20"/>
          <w:lang w:val="de-DE" w:eastAsia="de-DE"/>
        </w:rPr>
        <w:t>()</w:t>
      </w:r>
      <w:r w:rsidRPr="000E4ACF">
        <w:rPr>
          <w:rFonts w:ascii="Times New Roman" w:eastAsia="Times New Roman" w:hAnsi="Times New Roman" w:cs="Times New Roman"/>
          <w:sz w:val="24"/>
          <w:szCs w:val="24"/>
          <w:lang w:val="de-DE" w:eastAsia="de-DE"/>
        </w:rPr>
        <w:t xml:space="preserve">: Generiert den </w:t>
      </w:r>
      <w:proofErr w:type="spellStart"/>
      <w:r w:rsidRPr="000E4ACF">
        <w:rPr>
          <w:rFonts w:ascii="Times New Roman" w:eastAsia="Times New Roman" w:hAnsi="Times New Roman" w:cs="Times New Roman"/>
          <w:sz w:val="24"/>
          <w:szCs w:val="24"/>
          <w:lang w:val="de-DE" w:eastAsia="de-DE"/>
        </w:rPr>
        <w:t>TypeScript</w:t>
      </w:r>
      <w:proofErr w:type="spellEnd"/>
      <w:r w:rsidRPr="000E4ACF">
        <w:rPr>
          <w:rFonts w:ascii="Times New Roman" w:eastAsia="Times New Roman" w:hAnsi="Times New Roman" w:cs="Times New Roman"/>
          <w:sz w:val="24"/>
          <w:szCs w:val="24"/>
          <w:lang w:val="de-DE" w:eastAsia="de-DE"/>
        </w:rPr>
        <w:t>-Code für die definierten Komponenten.</w:t>
      </w:r>
    </w:p>
    <w:p w14:paraId="458E0AC3" w14:textId="77777777" w:rsidR="000E4ACF" w:rsidRPr="000E4ACF" w:rsidRDefault="000E4ACF" w:rsidP="000E4ACF">
      <w:pPr>
        <w:numPr>
          <w:ilvl w:val="2"/>
          <w:numId w:val="26"/>
        </w:num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Verwendung:</w:t>
      </w:r>
      <w:r w:rsidRPr="000E4ACF">
        <w:rPr>
          <w:rFonts w:ascii="Times New Roman" w:eastAsia="Times New Roman" w:hAnsi="Times New Roman" w:cs="Times New Roman"/>
          <w:sz w:val="24"/>
          <w:szCs w:val="24"/>
          <w:lang w:val="de-DE" w:eastAsia="de-DE"/>
        </w:rPr>
        <w:t xml:space="preserve"> Diese Methode wird von </w:t>
      </w:r>
      <w:proofErr w:type="spellStart"/>
      <w:r w:rsidRPr="000E4ACF">
        <w:rPr>
          <w:rFonts w:ascii="Courier New" w:eastAsia="Times New Roman" w:hAnsi="Courier New" w:cs="Courier New"/>
          <w:sz w:val="20"/>
          <w:szCs w:val="20"/>
          <w:lang w:val="de-DE" w:eastAsia="de-DE"/>
        </w:rPr>
        <w:t>CodeViewPopupComponent</w:t>
      </w:r>
      <w:proofErr w:type="spellEnd"/>
      <w:r w:rsidRPr="000E4ACF">
        <w:rPr>
          <w:rFonts w:ascii="Times New Roman" w:eastAsia="Times New Roman" w:hAnsi="Times New Roman" w:cs="Times New Roman"/>
          <w:sz w:val="24"/>
          <w:szCs w:val="24"/>
          <w:lang w:val="de-DE" w:eastAsia="de-DE"/>
        </w:rPr>
        <w:t xml:space="preserve"> aufgerufen, um den </w:t>
      </w:r>
      <w:proofErr w:type="spellStart"/>
      <w:r w:rsidRPr="000E4ACF">
        <w:rPr>
          <w:rFonts w:ascii="Times New Roman" w:eastAsia="Times New Roman" w:hAnsi="Times New Roman" w:cs="Times New Roman"/>
          <w:sz w:val="24"/>
          <w:szCs w:val="24"/>
          <w:lang w:val="de-DE" w:eastAsia="de-DE"/>
        </w:rPr>
        <w:t>TypeScript</w:t>
      </w:r>
      <w:proofErr w:type="spellEnd"/>
      <w:r w:rsidRPr="000E4ACF">
        <w:rPr>
          <w:rFonts w:ascii="Times New Roman" w:eastAsia="Times New Roman" w:hAnsi="Times New Roman" w:cs="Times New Roman"/>
          <w:sz w:val="24"/>
          <w:szCs w:val="24"/>
          <w:lang w:val="de-DE" w:eastAsia="de-DE"/>
        </w:rPr>
        <w:t>-Code anzuzeigen.</w:t>
      </w:r>
    </w:p>
    <w:p w14:paraId="753FAA69" w14:textId="77777777" w:rsidR="000E4ACF" w:rsidRPr="000E4ACF" w:rsidRDefault="000E4ACF" w:rsidP="000E4ACF">
      <w:pPr>
        <w:numPr>
          <w:ilvl w:val="1"/>
          <w:numId w:val="26"/>
        </w:numPr>
        <w:spacing w:before="100" w:beforeAutospacing="1" w:after="100" w:afterAutospacing="1" w:line="240" w:lineRule="auto"/>
        <w:rPr>
          <w:rFonts w:ascii="Times New Roman" w:eastAsia="Times New Roman" w:hAnsi="Times New Roman" w:cs="Times New Roman"/>
          <w:sz w:val="24"/>
          <w:szCs w:val="24"/>
          <w:lang w:val="de-DE" w:eastAsia="de-DE"/>
        </w:rPr>
      </w:pPr>
      <w:proofErr w:type="spellStart"/>
      <w:r w:rsidRPr="000E4ACF">
        <w:rPr>
          <w:rFonts w:ascii="Courier New" w:eastAsia="Times New Roman" w:hAnsi="Courier New" w:cs="Courier New"/>
          <w:sz w:val="20"/>
          <w:szCs w:val="20"/>
          <w:lang w:val="de-DE" w:eastAsia="de-DE"/>
        </w:rPr>
        <w:t>addElementToView</w:t>
      </w:r>
      <w:proofErr w:type="spellEnd"/>
      <w:r w:rsidRPr="000E4ACF">
        <w:rPr>
          <w:rFonts w:ascii="Courier New" w:eastAsia="Times New Roman" w:hAnsi="Courier New" w:cs="Courier New"/>
          <w:sz w:val="20"/>
          <w:szCs w:val="20"/>
          <w:lang w:val="de-DE" w:eastAsia="de-DE"/>
        </w:rPr>
        <w:t xml:space="preserve">(type: </w:t>
      </w:r>
      <w:proofErr w:type="spellStart"/>
      <w:r w:rsidRPr="000E4ACF">
        <w:rPr>
          <w:rFonts w:ascii="Courier New" w:eastAsia="Times New Roman" w:hAnsi="Courier New" w:cs="Courier New"/>
          <w:sz w:val="20"/>
          <w:szCs w:val="20"/>
          <w:lang w:val="de-DE" w:eastAsia="de-DE"/>
        </w:rPr>
        <w:t>string</w:t>
      </w:r>
      <w:proofErr w:type="spellEnd"/>
      <w:r w:rsidRPr="000E4ACF">
        <w:rPr>
          <w:rFonts w:ascii="Courier New" w:eastAsia="Times New Roman" w:hAnsi="Courier New" w:cs="Courier New"/>
          <w:sz w:val="20"/>
          <w:szCs w:val="20"/>
          <w:lang w:val="de-DE" w:eastAsia="de-DE"/>
        </w:rPr>
        <w:t xml:space="preserve">, </w:t>
      </w:r>
      <w:proofErr w:type="spellStart"/>
      <w:r w:rsidRPr="000E4ACF">
        <w:rPr>
          <w:rFonts w:ascii="Courier New" w:eastAsia="Times New Roman" w:hAnsi="Courier New" w:cs="Courier New"/>
          <w:sz w:val="20"/>
          <w:szCs w:val="20"/>
          <w:lang w:val="de-DE" w:eastAsia="de-DE"/>
        </w:rPr>
        <w:t>key</w:t>
      </w:r>
      <w:proofErr w:type="spellEnd"/>
      <w:r w:rsidRPr="000E4ACF">
        <w:rPr>
          <w:rFonts w:ascii="Courier New" w:eastAsia="Times New Roman" w:hAnsi="Courier New" w:cs="Courier New"/>
          <w:sz w:val="20"/>
          <w:szCs w:val="20"/>
          <w:lang w:val="de-DE" w:eastAsia="de-DE"/>
        </w:rPr>
        <w:t xml:space="preserve">?: </w:t>
      </w:r>
      <w:proofErr w:type="spellStart"/>
      <w:r w:rsidRPr="000E4ACF">
        <w:rPr>
          <w:rFonts w:ascii="Courier New" w:eastAsia="Times New Roman" w:hAnsi="Courier New" w:cs="Courier New"/>
          <w:sz w:val="20"/>
          <w:szCs w:val="20"/>
          <w:lang w:val="de-DE" w:eastAsia="de-DE"/>
        </w:rPr>
        <w:t>string</w:t>
      </w:r>
      <w:proofErr w:type="spellEnd"/>
      <w:r w:rsidRPr="000E4ACF">
        <w:rPr>
          <w:rFonts w:ascii="Courier New" w:eastAsia="Times New Roman" w:hAnsi="Courier New" w:cs="Courier New"/>
          <w:sz w:val="20"/>
          <w:szCs w:val="20"/>
          <w:lang w:val="de-DE" w:eastAsia="de-DE"/>
        </w:rPr>
        <w:t xml:space="preserve">, </w:t>
      </w:r>
      <w:proofErr w:type="spellStart"/>
      <w:r w:rsidRPr="000E4ACF">
        <w:rPr>
          <w:rFonts w:ascii="Courier New" w:eastAsia="Times New Roman" w:hAnsi="Courier New" w:cs="Courier New"/>
          <w:sz w:val="20"/>
          <w:szCs w:val="20"/>
          <w:lang w:val="de-DE" w:eastAsia="de-DE"/>
        </w:rPr>
        <w:t>width</w:t>
      </w:r>
      <w:proofErr w:type="spellEnd"/>
      <w:r w:rsidRPr="000E4ACF">
        <w:rPr>
          <w:rFonts w:ascii="Courier New" w:eastAsia="Times New Roman" w:hAnsi="Courier New" w:cs="Courier New"/>
          <w:sz w:val="20"/>
          <w:szCs w:val="20"/>
          <w:lang w:val="de-DE" w:eastAsia="de-DE"/>
        </w:rPr>
        <w:t xml:space="preserve">?: </w:t>
      </w:r>
      <w:proofErr w:type="spellStart"/>
      <w:r w:rsidRPr="000E4ACF">
        <w:rPr>
          <w:rFonts w:ascii="Courier New" w:eastAsia="Times New Roman" w:hAnsi="Courier New" w:cs="Courier New"/>
          <w:sz w:val="20"/>
          <w:szCs w:val="20"/>
          <w:lang w:val="de-DE" w:eastAsia="de-DE"/>
        </w:rPr>
        <w:t>string</w:t>
      </w:r>
      <w:proofErr w:type="spellEnd"/>
      <w:r w:rsidRPr="000E4ACF">
        <w:rPr>
          <w:rFonts w:ascii="Courier New" w:eastAsia="Times New Roman" w:hAnsi="Courier New" w:cs="Courier New"/>
          <w:sz w:val="20"/>
          <w:szCs w:val="20"/>
          <w:lang w:val="de-DE" w:eastAsia="de-DE"/>
        </w:rPr>
        <w:t xml:space="preserve">, </w:t>
      </w:r>
      <w:proofErr w:type="spellStart"/>
      <w:r w:rsidRPr="000E4ACF">
        <w:rPr>
          <w:rFonts w:ascii="Courier New" w:eastAsia="Times New Roman" w:hAnsi="Courier New" w:cs="Courier New"/>
          <w:sz w:val="20"/>
          <w:szCs w:val="20"/>
          <w:lang w:val="de-DE" w:eastAsia="de-DE"/>
        </w:rPr>
        <w:t>size</w:t>
      </w:r>
      <w:proofErr w:type="spellEnd"/>
      <w:r w:rsidRPr="000E4ACF">
        <w:rPr>
          <w:rFonts w:ascii="Courier New" w:eastAsia="Times New Roman" w:hAnsi="Courier New" w:cs="Courier New"/>
          <w:sz w:val="20"/>
          <w:szCs w:val="20"/>
          <w:lang w:val="de-DE" w:eastAsia="de-DE"/>
        </w:rPr>
        <w:t xml:space="preserve">?: </w:t>
      </w:r>
      <w:proofErr w:type="spellStart"/>
      <w:r w:rsidRPr="000E4ACF">
        <w:rPr>
          <w:rFonts w:ascii="Courier New" w:eastAsia="Times New Roman" w:hAnsi="Courier New" w:cs="Courier New"/>
          <w:sz w:val="20"/>
          <w:szCs w:val="20"/>
          <w:lang w:val="de-DE" w:eastAsia="de-DE"/>
        </w:rPr>
        <w:t>string</w:t>
      </w:r>
      <w:proofErr w:type="spellEnd"/>
      <w:r w:rsidRPr="000E4ACF">
        <w:rPr>
          <w:rFonts w:ascii="Courier New" w:eastAsia="Times New Roman" w:hAnsi="Courier New" w:cs="Courier New"/>
          <w:sz w:val="20"/>
          <w:szCs w:val="20"/>
          <w:lang w:val="de-DE" w:eastAsia="de-DE"/>
        </w:rPr>
        <w:t>)</w:t>
      </w:r>
      <w:r w:rsidRPr="000E4ACF">
        <w:rPr>
          <w:rFonts w:ascii="Times New Roman" w:eastAsia="Times New Roman" w:hAnsi="Times New Roman" w:cs="Times New Roman"/>
          <w:sz w:val="24"/>
          <w:szCs w:val="24"/>
          <w:lang w:val="de-DE" w:eastAsia="de-DE"/>
        </w:rPr>
        <w:t>: Fügt ein neues Element zur Ansicht hinzu.</w:t>
      </w:r>
    </w:p>
    <w:p w14:paraId="26797A9A" w14:textId="77777777" w:rsidR="000E4ACF" w:rsidRPr="000E4ACF" w:rsidRDefault="000E4ACF" w:rsidP="000E4ACF">
      <w:pPr>
        <w:numPr>
          <w:ilvl w:val="2"/>
          <w:numId w:val="26"/>
        </w:num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Verwendung:</w:t>
      </w:r>
      <w:r w:rsidRPr="000E4ACF">
        <w:rPr>
          <w:rFonts w:ascii="Times New Roman" w:eastAsia="Times New Roman" w:hAnsi="Times New Roman" w:cs="Times New Roman"/>
          <w:sz w:val="24"/>
          <w:szCs w:val="24"/>
          <w:lang w:val="de-DE" w:eastAsia="de-DE"/>
        </w:rPr>
        <w:t xml:space="preserve"> Diese Methode wird von </w:t>
      </w:r>
      <w:proofErr w:type="spellStart"/>
      <w:r w:rsidRPr="000E4ACF">
        <w:rPr>
          <w:rFonts w:ascii="Courier New" w:eastAsia="Times New Roman" w:hAnsi="Courier New" w:cs="Courier New"/>
          <w:sz w:val="20"/>
          <w:szCs w:val="20"/>
          <w:lang w:val="de-DE" w:eastAsia="de-DE"/>
        </w:rPr>
        <w:t>AddElementComponent</w:t>
      </w:r>
      <w:proofErr w:type="spellEnd"/>
      <w:r w:rsidRPr="000E4ACF">
        <w:rPr>
          <w:rFonts w:ascii="Times New Roman" w:eastAsia="Times New Roman" w:hAnsi="Times New Roman" w:cs="Times New Roman"/>
          <w:sz w:val="24"/>
          <w:szCs w:val="24"/>
          <w:lang w:val="de-DE" w:eastAsia="de-DE"/>
        </w:rPr>
        <w:t xml:space="preserve"> und </w:t>
      </w:r>
      <w:proofErr w:type="spellStart"/>
      <w:r w:rsidRPr="000E4ACF">
        <w:rPr>
          <w:rFonts w:ascii="Courier New" w:eastAsia="Times New Roman" w:hAnsi="Courier New" w:cs="Courier New"/>
          <w:sz w:val="20"/>
          <w:szCs w:val="20"/>
          <w:lang w:val="de-DE" w:eastAsia="de-DE"/>
        </w:rPr>
        <w:t>MainViewComponent</w:t>
      </w:r>
      <w:proofErr w:type="spellEnd"/>
      <w:r w:rsidRPr="000E4ACF">
        <w:rPr>
          <w:rFonts w:ascii="Times New Roman" w:eastAsia="Times New Roman" w:hAnsi="Times New Roman" w:cs="Times New Roman"/>
          <w:sz w:val="24"/>
          <w:szCs w:val="24"/>
          <w:lang w:val="de-DE" w:eastAsia="de-DE"/>
        </w:rPr>
        <w:t xml:space="preserve"> verwendet, um neue UI-Elemente hinzuzufügen.</w:t>
      </w:r>
    </w:p>
    <w:p w14:paraId="1D61348C" w14:textId="77777777" w:rsidR="000E4ACF" w:rsidRPr="000E4ACF" w:rsidRDefault="000E4ACF" w:rsidP="000E4ACF">
      <w:pPr>
        <w:numPr>
          <w:ilvl w:val="1"/>
          <w:numId w:val="26"/>
        </w:numPr>
        <w:spacing w:before="100" w:beforeAutospacing="1" w:after="100" w:afterAutospacing="1" w:line="240" w:lineRule="auto"/>
        <w:rPr>
          <w:rFonts w:ascii="Times New Roman" w:eastAsia="Times New Roman" w:hAnsi="Times New Roman" w:cs="Times New Roman"/>
          <w:sz w:val="24"/>
          <w:szCs w:val="24"/>
          <w:lang w:val="de-DE" w:eastAsia="de-DE"/>
        </w:rPr>
      </w:pPr>
      <w:proofErr w:type="spellStart"/>
      <w:r w:rsidRPr="000E4ACF">
        <w:rPr>
          <w:rFonts w:ascii="Courier New" w:eastAsia="Times New Roman" w:hAnsi="Courier New" w:cs="Courier New"/>
          <w:sz w:val="20"/>
          <w:szCs w:val="20"/>
          <w:lang w:val="de-DE" w:eastAsia="de-DE"/>
        </w:rPr>
        <w:t>removeItem</w:t>
      </w:r>
      <w:proofErr w:type="spellEnd"/>
      <w:r w:rsidRPr="000E4ACF">
        <w:rPr>
          <w:rFonts w:ascii="Courier New" w:eastAsia="Times New Roman" w:hAnsi="Courier New" w:cs="Courier New"/>
          <w:sz w:val="20"/>
          <w:szCs w:val="20"/>
          <w:lang w:val="de-DE" w:eastAsia="de-DE"/>
        </w:rPr>
        <w:t>(</w:t>
      </w:r>
      <w:proofErr w:type="spellStart"/>
      <w:r w:rsidRPr="000E4ACF">
        <w:rPr>
          <w:rFonts w:ascii="Courier New" w:eastAsia="Times New Roman" w:hAnsi="Courier New" w:cs="Courier New"/>
          <w:sz w:val="20"/>
          <w:szCs w:val="20"/>
          <w:lang w:val="de-DE" w:eastAsia="de-DE"/>
        </w:rPr>
        <w:t>key</w:t>
      </w:r>
      <w:proofErr w:type="spellEnd"/>
      <w:r w:rsidRPr="000E4ACF">
        <w:rPr>
          <w:rFonts w:ascii="Courier New" w:eastAsia="Times New Roman" w:hAnsi="Courier New" w:cs="Courier New"/>
          <w:sz w:val="20"/>
          <w:szCs w:val="20"/>
          <w:lang w:val="de-DE" w:eastAsia="de-DE"/>
        </w:rPr>
        <w:t xml:space="preserve">: </w:t>
      </w:r>
      <w:proofErr w:type="spellStart"/>
      <w:r w:rsidRPr="000E4ACF">
        <w:rPr>
          <w:rFonts w:ascii="Courier New" w:eastAsia="Times New Roman" w:hAnsi="Courier New" w:cs="Courier New"/>
          <w:sz w:val="20"/>
          <w:szCs w:val="20"/>
          <w:lang w:val="de-DE" w:eastAsia="de-DE"/>
        </w:rPr>
        <w:t>string</w:t>
      </w:r>
      <w:proofErr w:type="spellEnd"/>
      <w:r w:rsidRPr="000E4ACF">
        <w:rPr>
          <w:rFonts w:ascii="Courier New" w:eastAsia="Times New Roman" w:hAnsi="Courier New" w:cs="Courier New"/>
          <w:sz w:val="20"/>
          <w:szCs w:val="20"/>
          <w:lang w:val="de-DE" w:eastAsia="de-DE"/>
        </w:rPr>
        <w:t>)</w:t>
      </w:r>
      <w:r w:rsidRPr="000E4ACF">
        <w:rPr>
          <w:rFonts w:ascii="Times New Roman" w:eastAsia="Times New Roman" w:hAnsi="Times New Roman" w:cs="Times New Roman"/>
          <w:sz w:val="24"/>
          <w:szCs w:val="24"/>
          <w:lang w:val="de-DE" w:eastAsia="de-DE"/>
        </w:rPr>
        <w:t>: Entfernt ein Element aus der Ansicht.</w:t>
      </w:r>
    </w:p>
    <w:p w14:paraId="3529A717" w14:textId="77777777" w:rsidR="000E4ACF" w:rsidRPr="000E4ACF" w:rsidRDefault="000E4ACF" w:rsidP="000E4ACF">
      <w:pPr>
        <w:numPr>
          <w:ilvl w:val="2"/>
          <w:numId w:val="26"/>
        </w:num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Verwendung:</w:t>
      </w:r>
      <w:r w:rsidRPr="000E4ACF">
        <w:rPr>
          <w:rFonts w:ascii="Times New Roman" w:eastAsia="Times New Roman" w:hAnsi="Times New Roman" w:cs="Times New Roman"/>
          <w:sz w:val="24"/>
          <w:szCs w:val="24"/>
          <w:lang w:val="de-DE" w:eastAsia="de-DE"/>
        </w:rPr>
        <w:t xml:space="preserve"> Diese Methode wird von </w:t>
      </w:r>
      <w:proofErr w:type="spellStart"/>
      <w:r w:rsidRPr="000E4ACF">
        <w:rPr>
          <w:rFonts w:ascii="Courier New" w:eastAsia="Times New Roman" w:hAnsi="Courier New" w:cs="Courier New"/>
          <w:sz w:val="20"/>
          <w:szCs w:val="20"/>
          <w:lang w:val="de-DE" w:eastAsia="de-DE"/>
        </w:rPr>
        <w:t>MainViewComponent</w:t>
      </w:r>
      <w:proofErr w:type="spellEnd"/>
      <w:r w:rsidRPr="000E4ACF">
        <w:rPr>
          <w:rFonts w:ascii="Times New Roman" w:eastAsia="Times New Roman" w:hAnsi="Times New Roman" w:cs="Times New Roman"/>
          <w:sz w:val="24"/>
          <w:szCs w:val="24"/>
          <w:lang w:val="de-DE" w:eastAsia="de-DE"/>
        </w:rPr>
        <w:t xml:space="preserve"> verwendet, um ein Element basierend auf seinem Schlüssel zu entfernen.</w:t>
      </w:r>
    </w:p>
    <w:p w14:paraId="19FBFB18" w14:textId="77777777" w:rsidR="000E4ACF" w:rsidRPr="000E4ACF" w:rsidRDefault="000E4ACF" w:rsidP="000E4ACF">
      <w:pPr>
        <w:numPr>
          <w:ilvl w:val="1"/>
          <w:numId w:val="26"/>
        </w:numPr>
        <w:spacing w:before="100" w:beforeAutospacing="1" w:after="100" w:afterAutospacing="1" w:line="240" w:lineRule="auto"/>
        <w:rPr>
          <w:rFonts w:ascii="Times New Roman" w:eastAsia="Times New Roman" w:hAnsi="Times New Roman" w:cs="Times New Roman"/>
          <w:sz w:val="24"/>
          <w:szCs w:val="24"/>
          <w:lang w:val="de-DE" w:eastAsia="de-DE"/>
        </w:rPr>
      </w:pPr>
      <w:proofErr w:type="spellStart"/>
      <w:r w:rsidRPr="000E4ACF">
        <w:rPr>
          <w:rFonts w:ascii="Courier New" w:eastAsia="Times New Roman" w:hAnsi="Courier New" w:cs="Courier New"/>
          <w:sz w:val="20"/>
          <w:szCs w:val="20"/>
          <w:lang w:val="de-DE" w:eastAsia="de-DE"/>
        </w:rPr>
        <w:t>moveItem</w:t>
      </w:r>
      <w:proofErr w:type="spellEnd"/>
      <w:r w:rsidRPr="000E4ACF">
        <w:rPr>
          <w:rFonts w:ascii="Courier New" w:eastAsia="Times New Roman" w:hAnsi="Courier New" w:cs="Courier New"/>
          <w:sz w:val="20"/>
          <w:szCs w:val="20"/>
          <w:lang w:val="de-DE" w:eastAsia="de-DE"/>
        </w:rPr>
        <w:t>(</w:t>
      </w:r>
      <w:proofErr w:type="spellStart"/>
      <w:r w:rsidRPr="000E4ACF">
        <w:rPr>
          <w:rFonts w:ascii="Courier New" w:eastAsia="Times New Roman" w:hAnsi="Courier New" w:cs="Courier New"/>
          <w:sz w:val="20"/>
          <w:szCs w:val="20"/>
          <w:lang w:val="de-DE" w:eastAsia="de-DE"/>
        </w:rPr>
        <w:t>sourceIndex</w:t>
      </w:r>
      <w:proofErr w:type="spellEnd"/>
      <w:r w:rsidRPr="000E4ACF">
        <w:rPr>
          <w:rFonts w:ascii="Courier New" w:eastAsia="Times New Roman" w:hAnsi="Courier New" w:cs="Courier New"/>
          <w:sz w:val="20"/>
          <w:szCs w:val="20"/>
          <w:lang w:val="de-DE" w:eastAsia="de-DE"/>
        </w:rPr>
        <w:t xml:space="preserve">: </w:t>
      </w:r>
      <w:proofErr w:type="spellStart"/>
      <w:r w:rsidRPr="000E4ACF">
        <w:rPr>
          <w:rFonts w:ascii="Courier New" w:eastAsia="Times New Roman" w:hAnsi="Courier New" w:cs="Courier New"/>
          <w:sz w:val="20"/>
          <w:szCs w:val="20"/>
          <w:lang w:val="de-DE" w:eastAsia="de-DE"/>
        </w:rPr>
        <w:t>number</w:t>
      </w:r>
      <w:proofErr w:type="spellEnd"/>
      <w:r w:rsidRPr="000E4ACF">
        <w:rPr>
          <w:rFonts w:ascii="Courier New" w:eastAsia="Times New Roman" w:hAnsi="Courier New" w:cs="Courier New"/>
          <w:sz w:val="20"/>
          <w:szCs w:val="20"/>
          <w:lang w:val="de-DE" w:eastAsia="de-DE"/>
        </w:rPr>
        <w:t xml:space="preserve">, </w:t>
      </w:r>
      <w:proofErr w:type="spellStart"/>
      <w:r w:rsidRPr="000E4ACF">
        <w:rPr>
          <w:rFonts w:ascii="Courier New" w:eastAsia="Times New Roman" w:hAnsi="Courier New" w:cs="Courier New"/>
          <w:sz w:val="20"/>
          <w:szCs w:val="20"/>
          <w:lang w:val="de-DE" w:eastAsia="de-DE"/>
        </w:rPr>
        <w:t>targetIndex</w:t>
      </w:r>
      <w:proofErr w:type="spellEnd"/>
      <w:r w:rsidRPr="000E4ACF">
        <w:rPr>
          <w:rFonts w:ascii="Courier New" w:eastAsia="Times New Roman" w:hAnsi="Courier New" w:cs="Courier New"/>
          <w:sz w:val="20"/>
          <w:szCs w:val="20"/>
          <w:lang w:val="de-DE" w:eastAsia="de-DE"/>
        </w:rPr>
        <w:t xml:space="preserve">: </w:t>
      </w:r>
      <w:proofErr w:type="spellStart"/>
      <w:r w:rsidRPr="000E4ACF">
        <w:rPr>
          <w:rFonts w:ascii="Courier New" w:eastAsia="Times New Roman" w:hAnsi="Courier New" w:cs="Courier New"/>
          <w:sz w:val="20"/>
          <w:szCs w:val="20"/>
          <w:lang w:val="de-DE" w:eastAsia="de-DE"/>
        </w:rPr>
        <w:t>number</w:t>
      </w:r>
      <w:proofErr w:type="spellEnd"/>
      <w:r w:rsidRPr="000E4ACF">
        <w:rPr>
          <w:rFonts w:ascii="Courier New" w:eastAsia="Times New Roman" w:hAnsi="Courier New" w:cs="Courier New"/>
          <w:sz w:val="20"/>
          <w:szCs w:val="20"/>
          <w:lang w:val="de-DE" w:eastAsia="de-DE"/>
        </w:rPr>
        <w:t>)</w:t>
      </w:r>
      <w:r w:rsidRPr="000E4ACF">
        <w:rPr>
          <w:rFonts w:ascii="Times New Roman" w:eastAsia="Times New Roman" w:hAnsi="Times New Roman" w:cs="Times New Roman"/>
          <w:sz w:val="24"/>
          <w:szCs w:val="24"/>
          <w:lang w:val="de-DE" w:eastAsia="de-DE"/>
        </w:rPr>
        <w:t>: Verschiebt ein Element innerhalb der Ansicht.</w:t>
      </w:r>
    </w:p>
    <w:p w14:paraId="72DC841C" w14:textId="77777777" w:rsidR="000E4ACF" w:rsidRPr="000E4ACF" w:rsidRDefault="000E4ACF" w:rsidP="000E4ACF">
      <w:pPr>
        <w:numPr>
          <w:ilvl w:val="2"/>
          <w:numId w:val="26"/>
        </w:num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Verwendung:</w:t>
      </w:r>
      <w:r w:rsidRPr="000E4ACF">
        <w:rPr>
          <w:rFonts w:ascii="Times New Roman" w:eastAsia="Times New Roman" w:hAnsi="Times New Roman" w:cs="Times New Roman"/>
          <w:sz w:val="24"/>
          <w:szCs w:val="24"/>
          <w:lang w:val="de-DE" w:eastAsia="de-DE"/>
        </w:rPr>
        <w:t xml:space="preserve"> Diese Methode wird von </w:t>
      </w:r>
      <w:proofErr w:type="spellStart"/>
      <w:r w:rsidRPr="000E4ACF">
        <w:rPr>
          <w:rFonts w:ascii="Courier New" w:eastAsia="Times New Roman" w:hAnsi="Courier New" w:cs="Courier New"/>
          <w:sz w:val="20"/>
          <w:szCs w:val="20"/>
          <w:lang w:val="de-DE" w:eastAsia="de-DE"/>
        </w:rPr>
        <w:t>MainViewComponent</w:t>
      </w:r>
      <w:proofErr w:type="spellEnd"/>
      <w:r w:rsidRPr="000E4ACF">
        <w:rPr>
          <w:rFonts w:ascii="Times New Roman" w:eastAsia="Times New Roman" w:hAnsi="Times New Roman" w:cs="Times New Roman"/>
          <w:sz w:val="24"/>
          <w:szCs w:val="24"/>
          <w:lang w:val="de-DE" w:eastAsia="de-DE"/>
        </w:rPr>
        <w:t xml:space="preserve"> verwendet, um die Position eines Elements zu ändern.</w:t>
      </w:r>
    </w:p>
    <w:p w14:paraId="10C50F73" w14:textId="77777777" w:rsidR="000E4ACF" w:rsidRPr="000E4ACF" w:rsidRDefault="000E4ACF" w:rsidP="000E4ACF">
      <w:pPr>
        <w:numPr>
          <w:ilvl w:val="1"/>
          <w:numId w:val="26"/>
        </w:numPr>
        <w:spacing w:before="100" w:beforeAutospacing="1" w:after="100" w:afterAutospacing="1" w:line="240" w:lineRule="auto"/>
        <w:rPr>
          <w:rFonts w:ascii="Times New Roman" w:eastAsia="Times New Roman" w:hAnsi="Times New Roman" w:cs="Times New Roman"/>
          <w:sz w:val="24"/>
          <w:szCs w:val="24"/>
          <w:lang w:val="de-DE" w:eastAsia="de-DE"/>
        </w:rPr>
      </w:pPr>
      <w:proofErr w:type="spellStart"/>
      <w:r w:rsidRPr="000E4ACF">
        <w:rPr>
          <w:rFonts w:ascii="Courier New" w:eastAsia="Times New Roman" w:hAnsi="Courier New" w:cs="Courier New"/>
          <w:sz w:val="20"/>
          <w:szCs w:val="20"/>
          <w:lang w:val="de-DE" w:eastAsia="de-DE"/>
        </w:rPr>
        <w:t>changeElementPosition</w:t>
      </w:r>
      <w:proofErr w:type="spellEnd"/>
      <w:r w:rsidRPr="000E4ACF">
        <w:rPr>
          <w:rFonts w:ascii="Courier New" w:eastAsia="Times New Roman" w:hAnsi="Courier New" w:cs="Courier New"/>
          <w:sz w:val="20"/>
          <w:szCs w:val="20"/>
          <w:lang w:val="de-DE" w:eastAsia="de-DE"/>
        </w:rPr>
        <w:t>(</w:t>
      </w:r>
      <w:proofErr w:type="spellStart"/>
      <w:r w:rsidRPr="000E4ACF">
        <w:rPr>
          <w:rFonts w:ascii="Courier New" w:eastAsia="Times New Roman" w:hAnsi="Courier New" w:cs="Courier New"/>
          <w:sz w:val="20"/>
          <w:szCs w:val="20"/>
          <w:lang w:val="de-DE" w:eastAsia="de-DE"/>
        </w:rPr>
        <w:t>key</w:t>
      </w:r>
      <w:proofErr w:type="spellEnd"/>
      <w:r w:rsidRPr="000E4ACF">
        <w:rPr>
          <w:rFonts w:ascii="Courier New" w:eastAsia="Times New Roman" w:hAnsi="Courier New" w:cs="Courier New"/>
          <w:sz w:val="20"/>
          <w:szCs w:val="20"/>
          <w:lang w:val="de-DE" w:eastAsia="de-DE"/>
        </w:rPr>
        <w:t xml:space="preserve">: </w:t>
      </w:r>
      <w:proofErr w:type="spellStart"/>
      <w:r w:rsidRPr="000E4ACF">
        <w:rPr>
          <w:rFonts w:ascii="Courier New" w:eastAsia="Times New Roman" w:hAnsi="Courier New" w:cs="Courier New"/>
          <w:sz w:val="20"/>
          <w:szCs w:val="20"/>
          <w:lang w:val="de-DE" w:eastAsia="de-DE"/>
        </w:rPr>
        <w:t>string</w:t>
      </w:r>
      <w:proofErr w:type="spellEnd"/>
      <w:r w:rsidRPr="000E4ACF">
        <w:rPr>
          <w:rFonts w:ascii="Courier New" w:eastAsia="Times New Roman" w:hAnsi="Courier New" w:cs="Courier New"/>
          <w:sz w:val="20"/>
          <w:szCs w:val="20"/>
          <w:lang w:val="de-DE" w:eastAsia="de-DE"/>
        </w:rPr>
        <w:t xml:space="preserve">, </w:t>
      </w:r>
      <w:proofErr w:type="spellStart"/>
      <w:r w:rsidRPr="000E4ACF">
        <w:rPr>
          <w:rFonts w:ascii="Courier New" w:eastAsia="Times New Roman" w:hAnsi="Courier New" w:cs="Courier New"/>
          <w:sz w:val="20"/>
          <w:szCs w:val="20"/>
          <w:lang w:val="de-DE" w:eastAsia="de-DE"/>
        </w:rPr>
        <w:t>newPosition</w:t>
      </w:r>
      <w:proofErr w:type="spellEnd"/>
      <w:r w:rsidRPr="000E4ACF">
        <w:rPr>
          <w:rFonts w:ascii="Courier New" w:eastAsia="Times New Roman" w:hAnsi="Courier New" w:cs="Courier New"/>
          <w:sz w:val="20"/>
          <w:szCs w:val="20"/>
          <w:lang w:val="de-DE" w:eastAsia="de-DE"/>
        </w:rPr>
        <w:t xml:space="preserve">: </w:t>
      </w:r>
      <w:proofErr w:type="spellStart"/>
      <w:r w:rsidRPr="000E4ACF">
        <w:rPr>
          <w:rFonts w:ascii="Courier New" w:eastAsia="Times New Roman" w:hAnsi="Courier New" w:cs="Courier New"/>
          <w:sz w:val="20"/>
          <w:szCs w:val="20"/>
          <w:lang w:val="de-DE" w:eastAsia="de-DE"/>
        </w:rPr>
        <w:t>number</w:t>
      </w:r>
      <w:proofErr w:type="spellEnd"/>
      <w:r w:rsidRPr="000E4ACF">
        <w:rPr>
          <w:rFonts w:ascii="Courier New" w:eastAsia="Times New Roman" w:hAnsi="Courier New" w:cs="Courier New"/>
          <w:sz w:val="20"/>
          <w:szCs w:val="20"/>
          <w:lang w:val="de-DE" w:eastAsia="de-DE"/>
        </w:rPr>
        <w:t>)</w:t>
      </w:r>
      <w:r w:rsidRPr="000E4ACF">
        <w:rPr>
          <w:rFonts w:ascii="Times New Roman" w:eastAsia="Times New Roman" w:hAnsi="Times New Roman" w:cs="Times New Roman"/>
          <w:sz w:val="24"/>
          <w:szCs w:val="24"/>
          <w:lang w:val="de-DE" w:eastAsia="de-DE"/>
        </w:rPr>
        <w:t>: Ändert die Position eines Elements in der Ansicht.</w:t>
      </w:r>
    </w:p>
    <w:p w14:paraId="72EE6A31" w14:textId="77777777" w:rsidR="000E4ACF" w:rsidRPr="000E4ACF" w:rsidRDefault="000E4ACF" w:rsidP="000E4ACF">
      <w:pPr>
        <w:numPr>
          <w:ilvl w:val="2"/>
          <w:numId w:val="26"/>
        </w:num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lastRenderedPageBreak/>
        <w:t>Verwendung:</w:t>
      </w:r>
      <w:r w:rsidRPr="000E4ACF">
        <w:rPr>
          <w:rFonts w:ascii="Times New Roman" w:eastAsia="Times New Roman" w:hAnsi="Times New Roman" w:cs="Times New Roman"/>
          <w:sz w:val="24"/>
          <w:szCs w:val="24"/>
          <w:lang w:val="de-DE" w:eastAsia="de-DE"/>
        </w:rPr>
        <w:t xml:space="preserve"> Diese Methode wird von </w:t>
      </w:r>
      <w:proofErr w:type="spellStart"/>
      <w:r w:rsidRPr="000E4ACF">
        <w:rPr>
          <w:rFonts w:ascii="Courier New" w:eastAsia="Times New Roman" w:hAnsi="Courier New" w:cs="Courier New"/>
          <w:sz w:val="20"/>
          <w:szCs w:val="20"/>
          <w:lang w:val="de-DE" w:eastAsia="de-DE"/>
        </w:rPr>
        <w:t>MainViewComponent</w:t>
      </w:r>
      <w:proofErr w:type="spellEnd"/>
      <w:r w:rsidRPr="000E4ACF">
        <w:rPr>
          <w:rFonts w:ascii="Times New Roman" w:eastAsia="Times New Roman" w:hAnsi="Times New Roman" w:cs="Times New Roman"/>
          <w:sz w:val="24"/>
          <w:szCs w:val="24"/>
          <w:lang w:val="de-DE" w:eastAsia="de-DE"/>
        </w:rPr>
        <w:t xml:space="preserve"> verwendet, um die Position eines Elements basierend auf dem übergebenen Schlüssel zu ändern.</w:t>
      </w:r>
    </w:p>
    <w:p w14:paraId="3F6CDB94" w14:textId="77777777" w:rsidR="000E4ACF" w:rsidRPr="000E4ACF" w:rsidRDefault="000E4ACF" w:rsidP="000E4ACF">
      <w:pPr>
        <w:numPr>
          <w:ilvl w:val="1"/>
          <w:numId w:val="26"/>
        </w:num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Beziehung:</w:t>
      </w:r>
      <w:r w:rsidRPr="000E4ACF">
        <w:rPr>
          <w:rFonts w:ascii="Times New Roman" w:eastAsia="Times New Roman" w:hAnsi="Times New Roman" w:cs="Times New Roman"/>
          <w:sz w:val="24"/>
          <w:szCs w:val="24"/>
          <w:lang w:val="de-DE" w:eastAsia="de-DE"/>
        </w:rPr>
        <w:t xml:space="preserve"> Dieser Service wird von </w:t>
      </w:r>
      <w:proofErr w:type="spellStart"/>
      <w:r w:rsidRPr="000E4ACF">
        <w:rPr>
          <w:rFonts w:ascii="Courier New" w:eastAsia="Times New Roman" w:hAnsi="Courier New" w:cs="Courier New"/>
          <w:sz w:val="20"/>
          <w:szCs w:val="20"/>
          <w:lang w:val="de-DE" w:eastAsia="de-DE"/>
        </w:rPr>
        <w:t>MainViewComponent</w:t>
      </w:r>
      <w:proofErr w:type="spellEnd"/>
      <w:r w:rsidRPr="000E4ACF">
        <w:rPr>
          <w:rFonts w:ascii="Times New Roman" w:eastAsia="Times New Roman" w:hAnsi="Times New Roman" w:cs="Times New Roman"/>
          <w:sz w:val="24"/>
          <w:szCs w:val="24"/>
          <w:lang w:val="de-DE" w:eastAsia="de-DE"/>
        </w:rPr>
        <w:t xml:space="preserve"> und </w:t>
      </w:r>
      <w:proofErr w:type="spellStart"/>
      <w:r w:rsidRPr="000E4ACF">
        <w:rPr>
          <w:rFonts w:ascii="Courier New" w:eastAsia="Times New Roman" w:hAnsi="Courier New" w:cs="Courier New"/>
          <w:sz w:val="20"/>
          <w:szCs w:val="20"/>
          <w:lang w:val="de-DE" w:eastAsia="de-DE"/>
        </w:rPr>
        <w:t>CodeViewPopupComponent</w:t>
      </w:r>
      <w:proofErr w:type="spellEnd"/>
      <w:r w:rsidRPr="000E4ACF">
        <w:rPr>
          <w:rFonts w:ascii="Times New Roman" w:eastAsia="Times New Roman" w:hAnsi="Times New Roman" w:cs="Times New Roman"/>
          <w:sz w:val="24"/>
          <w:szCs w:val="24"/>
          <w:lang w:val="de-DE" w:eastAsia="de-DE"/>
        </w:rPr>
        <w:t xml:space="preserve"> verwendet, um den generierten Code zu verwalten und anzuzeigen. </w:t>
      </w:r>
      <w:proofErr w:type="spellStart"/>
      <w:r w:rsidRPr="000E4ACF">
        <w:rPr>
          <w:rFonts w:ascii="Courier New" w:eastAsia="Times New Roman" w:hAnsi="Courier New" w:cs="Courier New"/>
          <w:sz w:val="20"/>
          <w:szCs w:val="20"/>
          <w:lang w:val="de-DE" w:eastAsia="de-DE"/>
        </w:rPr>
        <w:t>CodeGeneratorService</w:t>
      </w:r>
      <w:proofErr w:type="spellEnd"/>
      <w:r w:rsidRPr="000E4ACF">
        <w:rPr>
          <w:rFonts w:ascii="Times New Roman" w:eastAsia="Times New Roman" w:hAnsi="Times New Roman" w:cs="Times New Roman"/>
          <w:sz w:val="24"/>
          <w:szCs w:val="24"/>
          <w:lang w:val="de-DE" w:eastAsia="de-DE"/>
        </w:rPr>
        <w:t xml:space="preserve"> speichert und lädt Konfigurationen, die in der Benutzeroberfläche dargestellt werden.</w:t>
      </w:r>
    </w:p>
    <w:p w14:paraId="4E308752" w14:textId="77777777" w:rsidR="000E4ACF" w:rsidRPr="000E4ACF" w:rsidRDefault="000E4ACF" w:rsidP="000E4ACF">
      <w:p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 xml:space="preserve">7.1.4 </w:t>
      </w:r>
      <w:proofErr w:type="spellStart"/>
      <w:r w:rsidRPr="000E4ACF">
        <w:rPr>
          <w:rFonts w:ascii="Times New Roman" w:eastAsia="Times New Roman" w:hAnsi="Times New Roman" w:cs="Times New Roman"/>
          <w:b/>
          <w:bCs/>
          <w:sz w:val="24"/>
          <w:szCs w:val="24"/>
          <w:lang w:val="de-DE" w:eastAsia="de-DE"/>
        </w:rPr>
        <w:t>MainViewComponent</w:t>
      </w:r>
      <w:proofErr w:type="spellEnd"/>
    </w:p>
    <w:p w14:paraId="36C4245D" w14:textId="77777777" w:rsidR="000E4ACF" w:rsidRPr="000E4ACF" w:rsidRDefault="000E4ACF" w:rsidP="000E4ACF">
      <w:pPr>
        <w:numPr>
          <w:ilvl w:val="0"/>
          <w:numId w:val="27"/>
        </w:num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Beschreibung:</w:t>
      </w:r>
      <w:r w:rsidRPr="000E4ACF">
        <w:rPr>
          <w:rFonts w:ascii="Times New Roman" w:eastAsia="Times New Roman" w:hAnsi="Times New Roman" w:cs="Times New Roman"/>
          <w:sz w:val="24"/>
          <w:szCs w:val="24"/>
          <w:lang w:val="de-DE" w:eastAsia="de-DE"/>
        </w:rPr>
        <w:t xml:space="preserve"> Hauptansichtsmodul der Anwendung, das die Benutzeroberfläche und Benutzerinteraktionen verwaltet.</w:t>
      </w:r>
    </w:p>
    <w:p w14:paraId="1DB3D9E1" w14:textId="77777777" w:rsidR="000E4ACF" w:rsidRPr="000E4ACF" w:rsidRDefault="000E4ACF" w:rsidP="000E4ACF">
      <w:pPr>
        <w:numPr>
          <w:ilvl w:val="0"/>
          <w:numId w:val="27"/>
        </w:num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Warum verwendet:</w:t>
      </w:r>
      <w:r w:rsidRPr="000E4ACF">
        <w:rPr>
          <w:rFonts w:ascii="Times New Roman" w:eastAsia="Times New Roman" w:hAnsi="Times New Roman" w:cs="Times New Roman"/>
          <w:sz w:val="24"/>
          <w:szCs w:val="24"/>
          <w:lang w:val="de-DE" w:eastAsia="de-DE"/>
        </w:rPr>
        <w:t xml:space="preserve"> Verwaltung der zentralen Logik und Darstellung der Hauptbenutzeroberfläche.</w:t>
      </w:r>
    </w:p>
    <w:p w14:paraId="17BA5B44" w14:textId="77777777" w:rsidR="000E4ACF" w:rsidRPr="000E4ACF" w:rsidRDefault="000E4ACF" w:rsidP="000E4ACF">
      <w:pPr>
        <w:numPr>
          <w:ilvl w:val="0"/>
          <w:numId w:val="27"/>
        </w:num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Wichtige Methoden:</w:t>
      </w:r>
    </w:p>
    <w:p w14:paraId="634C00F7" w14:textId="77777777" w:rsidR="000E4ACF" w:rsidRPr="000E4ACF" w:rsidRDefault="000E4ACF" w:rsidP="000E4ACF">
      <w:pPr>
        <w:numPr>
          <w:ilvl w:val="1"/>
          <w:numId w:val="27"/>
        </w:numPr>
        <w:spacing w:before="100" w:beforeAutospacing="1" w:after="100" w:afterAutospacing="1" w:line="240" w:lineRule="auto"/>
        <w:rPr>
          <w:rFonts w:ascii="Times New Roman" w:eastAsia="Times New Roman" w:hAnsi="Times New Roman" w:cs="Times New Roman"/>
          <w:sz w:val="24"/>
          <w:szCs w:val="24"/>
          <w:lang w:val="de-DE" w:eastAsia="de-DE"/>
        </w:rPr>
      </w:pPr>
      <w:proofErr w:type="spellStart"/>
      <w:r w:rsidRPr="000E4ACF">
        <w:rPr>
          <w:rFonts w:ascii="Courier New" w:eastAsia="Times New Roman" w:hAnsi="Courier New" w:cs="Courier New"/>
          <w:sz w:val="20"/>
          <w:szCs w:val="20"/>
          <w:lang w:val="de-DE" w:eastAsia="de-DE"/>
        </w:rPr>
        <w:t>renderElements</w:t>
      </w:r>
      <w:proofErr w:type="spellEnd"/>
      <w:r w:rsidRPr="000E4ACF">
        <w:rPr>
          <w:rFonts w:ascii="Courier New" w:eastAsia="Times New Roman" w:hAnsi="Courier New" w:cs="Courier New"/>
          <w:sz w:val="20"/>
          <w:szCs w:val="20"/>
          <w:lang w:val="de-DE" w:eastAsia="de-DE"/>
        </w:rPr>
        <w:t>()</w:t>
      </w:r>
      <w:r w:rsidRPr="000E4ACF">
        <w:rPr>
          <w:rFonts w:ascii="Times New Roman" w:eastAsia="Times New Roman" w:hAnsi="Times New Roman" w:cs="Times New Roman"/>
          <w:sz w:val="24"/>
          <w:szCs w:val="24"/>
          <w:lang w:val="de-DE" w:eastAsia="de-DE"/>
        </w:rPr>
        <w:t>: Rendert die dynamischen Komponenten basierend auf der Konfiguration.</w:t>
      </w:r>
    </w:p>
    <w:p w14:paraId="75CDE595" w14:textId="77777777" w:rsidR="000E4ACF" w:rsidRPr="000E4ACF" w:rsidRDefault="000E4ACF" w:rsidP="000E4ACF">
      <w:pPr>
        <w:numPr>
          <w:ilvl w:val="2"/>
          <w:numId w:val="27"/>
        </w:num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Funktionsweise:</w:t>
      </w:r>
      <w:r w:rsidRPr="000E4ACF">
        <w:rPr>
          <w:rFonts w:ascii="Times New Roman" w:eastAsia="Times New Roman" w:hAnsi="Times New Roman" w:cs="Times New Roman"/>
          <w:sz w:val="24"/>
          <w:szCs w:val="24"/>
          <w:lang w:val="de-DE" w:eastAsia="de-DE"/>
        </w:rPr>
        <w:t xml:space="preserve"> Diese Methode durchläuft die Liste der konfigurierten Elemente und erstellt für jedes Element die entsprechende Komponente. Innerhalb dieser Methode wird ein Wrapper-Element erstellt, das als Container für die dynamischen Komponenten dient. Event-</w:t>
      </w:r>
      <w:proofErr w:type="spellStart"/>
      <w:r w:rsidRPr="000E4ACF">
        <w:rPr>
          <w:rFonts w:ascii="Times New Roman" w:eastAsia="Times New Roman" w:hAnsi="Times New Roman" w:cs="Times New Roman"/>
          <w:sz w:val="24"/>
          <w:szCs w:val="24"/>
          <w:lang w:val="de-DE" w:eastAsia="de-DE"/>
        </w:rPr>
        <w:t>Listener</w:t>
      </w:r>
      <w:proofErr w:type="spellEnd"/>
      <w:r w:rsidRPr="000E4ACF">
        <w:rPr>
          <w:rFonts w:ascii="Times New Roman" w:eastAsia="Times New Roman" w:hAnsi="Times New Roman" w:cs="Times New Roman"/>
          <w:sz w:val="24"/>
          <w:szCs w:val="24"/>
          <w:lang w:val="de-DE" w:eastAsia="de-DE"/>
        </w:rPr>
        <w:t xml:space="preserve"> werden hinzugefügt, um Drag-and-Drop-Funktionalitäten zu ermöglichen. </w:t>
      </w:r>
      <w:proofErr w:type="spellStart"/>
      <w:r w:rsidRPr="000E4ACF">
        <w:rPr>
          <w:rFonts w:ascii="Courier New" w:eastAsia="Times New Roman" w:hAnsi="Courier New" w:cs="Courier New"/>
          <w:sz w:val="20"/>
          <w:szCs w:val="20"/>
          <w:lang w:val="de-DE" w:eastAsia="de-DE"/>
        </w:rPr>
        <w:t>DynamicComponentDirective</w:t>
      </w:r>
      <w:proofErr w:type="spellEnd"/>
      <w:r w:rsidRPr="000E4ACF">
        <w:rPr>
          <w:rFonts w:ascii="Times New Roman" w:eastAsia="Times New Roman" w:hAnsi="Times New Roman" w:cs="Times New Roman"/>
          <w:sz w:val="24"/>
          <w:szCs w:val="24"/>
          <w:lang w:val="de-DE" w:eastAsia="de-DE"/>
        </w:rPr>
        <w:t xml:space="preserve"> und </w:t>
      </w:r>
      <w:proofErr w:type="spellStart"/>
      <w:r w:rsidRPr="000E4ACF">
        <w:rPr>
          <w:rFonts w:ascii="Courier New" w:eastAsia="Times New Roman" w:hAnsi="Courier New" w:cs="Courier New"/>
          <w:sz w:val="20"/>
          <w:szCs w:val="20"/>
          <w:lang w:val="de-DE" w:eastAsia="de-DE"/>
        </w:rPr>
        <w:t>ComponentFactoryService</w:t>
      </w:r>
      <w:proofErr w:type="spellEnd"/>
      <w:r w:rsidRPr="000E4ACF">
        <w:rPr>
          <w:rFonts w:ascii="Times New Roman" w:eastAsia="Times New Roman" w:hAnsi="Times New Roman" w:cs="Times New Roman"/>
          <w:sz w:val="24"/>
          <w:szCs w:val="24"/>
          <w:lang w:val="de-DE" w:eastAsia="de-DE"/>
        </w:rPr>
        <w:t xml:space="preserve"> werden verwendet, um die Komponenten dynamisch zu erstellen und in die Ansicht einzufügen.</w:t>
      </w:r>
    </w:p>
    <w:p w14:paraId="76ED8DDF" w14:textId="77777777" w:rsidR="000E4ACF" w:rsidRPr="000E4ACF" w:rsidRDefault="000E4ACF" w:rsidP="000E4ACF">
      <w:pPr>
        <w:numPr>
          <w:ilvl w:val="1"/>
          <w:numId w:val="27"/>
        </w:numPr>
        <w:spacing w:before="100" w:beforeAutospacing="1" w:after="100" w:afterAutospacing="1" w:line="240" w:lineRule="auto"/>
        <w:rPr>
          <w:rFonts w:ascii="Times New Roman" w:eastAsia="Times New Roman" w:hAnsi="Times New Roman" w:cs="Times New Roman"/>
          <w:sz w:val="24"/>
          <w:szCs w:val="24"/>
          <w:lang w:val="de-DE" w:eastAsia="de-DE"/>
        </w:rPr>
      </w:pPr>
      <w:proofErr w:type="spellStart"/>
      <w:r w:rsidRPr="000E4ACF">
        <w:rPr>
          <w:rFonts w:ascii="Courier New" w:eastAsia="Times New Roman" w:hAnsi="Courier New" w:cs="Courier New"/>
          <w:sz w:val="20"/>
          <w:szCs w:val="20"/>
          <w:lang w:val="de-DE" w:eastAsia="de-DE"/>
        </w:rPr>
        <w:t>handleDragStart</w:t>
      </w:r>
      <w:proofErr w:type="spellEnd"/>
      <w:r w:rsidRPr="000E4ACF">
        <w:rPr>
          <w:rFonts w:ascii="Courier New" w:eastAsia="Times New Roman" w:hAnsi="Courier New" w:cs="Courier New"/>
          <w:sz w:val="20"/>
          <w:szCs w:val="20"/>
          <w:lang w:val="de-DE" w:eastAsia="de-DE"/>
        </w:rPr>
        <w:t>(</w:t>
      </w:r>
      <w:proofErr w:type="spellStart"/>
      <w:r w:rsidRPr="000E4ACF">
        <w:rPr>
          <w:rFonts w:ascii="Courier New" w:eastAsia="Times New Roman" w:hAnsi="Courier New" w:cs="Courier New"/>
          <w:sz w:val="20"/>
          <w:szCs w:val="20"/>
          <w:lang w:val="de-DE" w:eastAsia="de-DE"/>
        </w:rPr>
        <w:t>event</w:t>
      </w:r>
      <w:proofErr w:type="spellEnd"/>
      <w:r w:rsidRPr="000E4ACF">
        <w:rPr>
          <w:rFonts w:ascii="Courier New" w:eastAsia="Times New Roman" w:hAnsi="Courier New" w:cs="Courier New"/>
          <w:sz w:val="20"/>
          <w:szCs w:val="20"/>
          <w:lang w:val="de-DE" w:eastAsia="de-DE"/>
        </w:rPr>
        <w:t xml:space="preserve">: </w:t>
      </w:r>
      <w:proofErr w:type="spellStart"/>
      <w:r w:rsidRPr="000E4ACF">
        <w:rPr>
          <w:rFonts w:ascii="Courier New" w:eastAsia="Times New Roman" w:hAnsi="Courier New" w:cs="Courier New"/>
          <w:sz w:val="20"/>
          <w:szCs w:val="20"/>
          <w:lang w:val="de-DE" w:eastAsia="de-DE"/>
        </w:rPr>
        <w:t>DragEvent</w:t>
      </w:r>
      <w:proofErr w:type="spellEnd"/>
      <w:r w:rsidRPr="000E4ACF">
        <w:rPr>
          <w:rFonts w:ascii="Courier New" w:eastAsia="Times New Roman" w:hAnsi="Courier New" w:cs="Courier New"/>
          <w:sz w:val="20"/>
          <w:szCs w:val="20"/>
          <w:lang w:val="de-DE" w:eastAsia="de-DE"/>
        </w:rPr>
        <w:t xml:space="preserve">, </w:t>
      </w:r>
      <w:proofErr w:type="spellStart"/>
      <w:r w:rsidRPr="000E4ACF">
        <w:rPr>
          <w:rFonts w:ascii="Courier New" w:eastAsia="Times New Roman" w:hAnsi="Courier New" w:cs="Courier New"/>
          <w:sz w:val="20"/>
          <w:szCs w:val="20"/>
          <w:lang w:val="de-DE" w:eastAsia="de-DE"/>
        </w:rPr>
        <w:t>key</w:t>
      </w:r>
      <w:proofErr w:type="spellEnd"/>
      <w:r w:rsidRPr="000E4ACF">
        <w:rPr>
          <w:rFonts w:ascii="Courier New" w:eastAsia="Times New Roman" w:hAnsi="Courier New" w:cs="Courier New"/>
          <w:sz w:val="20"/>
          <w:szCs w:val="20"/>
          <w:lang w:val="de-DE" w:eastAsia="de-DE"/>
        </w:rPr>
        <w:t xml:space="preserve">: </w:t>
      </w:r>
      <w:proofErr w:type="spellStart"/>
      <w:r w:rsidRPr="000E4ACF">
        <w:rPr>
          <w:rFonts w:ascii="Courier New" w:eastAsia="Times New Roman" w:hAnsi="Courier New" w:cs="Courier New"/>
          <w:sz w:val="20"/>
          <w:szCs w:val="20"/>
          <w:lang w:val="de-DE" w:eastAsia="de-DE"/>
        </w:rPr>
        <w:t>string</w:t>
      </w:r>
      <w:proofErr w:type="spellEnd"/>
      <w:r w:rsidRPr="000E4ACF">
        <w:rPr>
          <w:rFonts w:ascii="Courier New" w:eastAsia="Times New Roman" w:hAnsi="Courier New" w:cs="Courier New"/>
          <w:sz w:val="20"/>
          <w:szCs w:val="20"/>
          <w:lang w:val="de-DE" w:eastAsia="de-DE"/>
        </w:rPr>
        <w:t xml:space="preserve">, </w:t>
      </w:r>
      <w:proofErr w:type="spellStart"/>
      <w:r w:rsidRPr="000E4ACF">
        <w:rPr>
          <w:rFonts w:ascii="Courier New" w:eastAsia="Times New Roman" w:hAnsi="Courier New" w:cs="Courier New"/>
          <w:sz w:val="20"/>
          <w:szCs w:val="20"/>
          <w:lang w:val="de-DE" w:eastAsia="de-DE"/>
        </w:rPr>
        <w:t>index</w:t>
      </w:r>
      <w:proofErr w:type="spellEnd"/>
      <w:r w:rsidRPr="000E4ACF">
        <w:rPr>
          <w:rFonts w:ascii="Courier New" w:eastAsia="Times New Roman" w:hAnsi="Courier New" w:cs="Courier New"/>
          <w:sz w:val="20"/>
          <w:szCs w:val="20"/>
          <w:lang w:val="de-DE" w:eastAsia="de-DE"/>
        </w:rPr>
        <w:t xml:space="preserve">: </w:t>
      </w:r>
      <w:proofErr w:type="spellStart"/>
      <w:r w:rsidRPr="000E4ACF">
        <w:rPr>
          <w:rFonts w:ascii="Courier New" w:eastAsia="Times New Roman" w:hAnsi="Courier New" w:cs="Courier New"/>
          <w:sz w:val="20"/>
          <w:szCs w:val="20"/>
          <w:lang w:val="de-DE" w:eastAsia="de-DE"/>
        </w:rPr>
        <w:t>number</w:t>
      </w:r>
      <w:proofErr w:type="spellEnd"/>
      <w:r w:rsidRPr="000E4ACF">
        <w:rPr>
          <w:rFonts w:ascii="Courier New" w:eastAsia="Times New Roman" w:hAnsi="Courier New" w:cs="Courier New"/>
          <w:sz w:val="20"/>
          <w:szCs w:val="20"/>
          <w:lang w:val="de-DE" w:eastAsia="de-DE"/>
        </w:rPr>
        <w:t>)</w:t>
      </w:r>
      <w:r w:rsidRPr="000E4ACF">
        <w:rPr>
          <w:rFonts w:ascii="Times New Roman" w:eastAsia="Times New Roman" w:hAnsi="Times New Roman" w:cs="Times New Roman"/>
          <w:sz w:val="24"/>
          <w:szCs w:val="24"/>
          <w:lang w:val="de-DE" w:eastAsia="de-DE"/>
        </w:rPr>
        <w:t>: Handhabt den Beginn einer Drag-and-Drop-Operation.</w:t>
      </w:r>
    </w:p>
    <w:p w14:paraId="126890E3" w14:textId="77777777" w:rsidR="000E4ACF" w:rsidRPr="000E4ACF" w:rsidRDefault="000E4ACF" w:rsidP="000E4ACF">
      <w:pPr>
        <w:numPr>
          <w:ilvl w:val="2"/>
          <w:numId w:val="27"/>
        </w:num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Funktionsweise:</w:t>
      </w:r>
      <w:r w:rsidRPr="000E4ACF">
        <w:rPr>
          <w:rFonts w:ascii="Times New Roman" w:eastAsia="Times New Roman" w:hAnsi="Times New Roman" w:cs="Times New Roman"/>
          <w:sz w:val="24"/>
          <w:szCs w:val="24"/>
          <w:lang w:val="de-DE" w:eastAsia="de-DE"/>
        </w:rPr>
        <w:t xml:space="preserve"> Diese Methode speichert Informationen über die gezogene Komponente, um den Drop-Vorgang zu ermöglichen.</w:t>
      </w:r>
    </w:p>
    <w:p w14:paraId="508B0518" w14:textId="77777777" w:rsidR="000E4ACF" w:rsidRPr="000E4ACF" w:rsidRDefault="000E4ACF" w:rsidP="000E4ACF">
      <w:pPr>
        <w:numPr>
          <w:ilvl w:val="1"/>
          <w:numId w:val="27"/>
        </w:numPr>
        <w:spacing w:before="100" w:beforeAutospacing="1" w:after="100" w:afterAutospacing="1" w:line="240" w:lineRule="auto"/>
        <w:rPr>
          <w:rFonts w:ascii="Times New Roman" w:eastAsia="Times New Roman" w:hAnsi="Times New Roman" w:cs="Times New Roman"/>
          <w:sz w:val="24"/>
          <w:szCs w:val="24"/>
          <w:lang w:val="de-DE" w:eastAsia="de-DE"/>
        </w:rPr>
      </w:pPr>
      <w:proofErr w:type="spellStart"/>
      <w:r w:rsidRPr="000E4ACF">
        <w:rPr>
          <w:rFonts w:ascii="Courier New" w:eastAsia="Times New Roman" w:hAnsi="Courier New" w:cs="Courier New"/>
          <w:sz w:val="20"/>
          <w:szCs w:val="20"/>
          <w:lang w:val="de-DE" w:eastAsia="de-DE"/>
        </w:rPr>
        <w:t>handleDragOver</w:t>
      </w:r>
      <w:proofErr w:type="spellEnd"/>
      <w:r w:rsidRPr="000E4ACF">
        <w:rPr>
          <w:rFonts w:ascii="Courier New" w:eastAsia="Times New Roman" w:hAnsi="Courier New" w:cs="Courier New"/>
          <w:sz w:val="20"/>
          <w:szCs w:val="20"/>
          <w:lang w:val="de-DE" w:eastAsia="de-DE"/>
        </w:rPr>
        <w:t>(</w:t>
      </w:r>
      <w:proofErr w:type="spellStart"/>
      <w:r w:rsidRPr="000E4ACF">
        <w:rPr>
          <w:rFonts w:ascii="Courier New" w:eastAsia="Times New Roman" w:hAnsi="Courier New" w:cs="Courier New"/>
          <w:sz w:val="20"/>
          <w:szCs w:val="20"/>
          <w:lang w:val="de-DE" w:eastAsia="de-DE"/>
        </w:rPr>
        <w:t>event</w:t>
      </w:r>
      <w:proofErr w:type="spellEnd"/>
      <w:r w:rsidRPr="000E4ACF">
        <w:rPr>
          <w:rFonts w:ascii="Courier New" w:eastAsia="Times New Roman" w:hAnsi="Courier New" w:cs="Courier New"/>
          <w:sz w:val="20"/>
          <w:szCs w:val="20"/>
          <w:lang w:val="de-DE" w:eastAsia="de-DE"/>
        </w:rPr>
        <w:t xml:space="preserve">: </w:t>
      </w:r>
      <w:proofErr w:type="spellStart"/>
      <w:r w:rsidRPr="000E4ACF">
        <w:rPr>
          <w:rFonts w:ascii="Courier New" w:eastAsia="Times New Roman" w:hAnsi="Courier New" w:cs="Courier New"/>
          <w:sz w:val="20"/>
          <w:szCs w:val="20"/>
          <w:lang w:val="de-DE" w:eastAsia="de-DE"/>
        </w:rPr>
        <w:t>DragEvent</w:t>
      </w:r>
      <w:proofErr w:type="spellEnd"/>
      <w:r w:rsidRPr="000E4ACF">
        <w:rPr>
          <w:rFonts w:ascii="Courier New" w:eastAsia="Times New Roman" w:hAnsi="Courier New" w:cs="Courier New"/>
          <w:sz w:val="20"/>
          <w:szCs w:val="20"/>
          <w:lang w:val="de-DE" w:eastAsia="de-DE"/>
        </w:rPr>
        <w:t>)</w:t>
      </w:r>
      <w:r w:rsidRPr="000E4ACF">
        <w:rPr>
          <w:rFonts w:ascii="Times New Roman" w:eastAsia="Times New Roman" w:hAnsi="Times New Roman" w:cs="Times New Roman"/>
          <w:sz w:val="24"/>
          <w:szCs w:val="24"/>
          <w:lang w:val="de-DE" w:eastAsia="de-DE"/>
        </w:rPr>
        <w:t>: Erlaubt das Ablegen eines Elements.</w:t>
      </w:r>
    </w:p>
    <w:p w14:paraId="004F3F24" w14:textId="77777777" w:rsidR="000E4ACF" w:rsidRPr="000E4ACF" w:rsidRDefault="000E4ACF" w:rsidP="000E4ACF">
      <w:pPr>
        <w:numPr>
          <w:ilvl w:val="2"/>
          <w:numId w:val="27"/>
        </w:num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Funktionsweise:</w:t>
      </w:r>
      <w:r w:rsidRPr="000E4ACF">
        <w:rPr>
          <w:rFonts w:ascii="Times New Roman" w:eastAsia="Times New Roman" w:hAnsi="Times New Roman" w:cs="Times New Roman"/>
          <w:sz w:val="24"/>
          <w:szCs w:val="24"/>
          <w:lang w:val="de-DE" w:eastAsia="de-DE"/>
        </w:rPr>
        <w:t xml:space="preserve"> Diese Methode verhindert das Standardverhalten und zeigt an, dass das Element ablegbar ist.</w:t>
      </w:r>
    </w:p>
    <w:p w14:paraId="7B35FE3F" w14:textId="77777777" w:rsidR="000E4ACF" w:rsidRPr="000E4ACF" w:rsidRDefault="000E4ACF" w:rsidP="000E4ACF">
      <w:pPr>
        <w:numPr>
          <w:ilvl w:val="1"/>
          <w:numId w:val="27"/>
        </w:numPr>
        <w:spacing w:before="100" w:beforeAutospacing="1" w:after="100" w:afterAutospacing="1" w:line="240" w:lineRule="auto"/>
        <w:rPr>
          <w:rFonts w:ascii="Times New Roman" w:eastAsia="Times New Roman" w:hAnsi="Times New Roman" w:cs="Times New Roman"/>
          <w:sz w:val="24"/>
          <w:szCs w:val="24"/>
          <w:lang w:val="de-DE" w:eastAsia="de-DE"/>
        </w:rPr>
      </w:pPr>
      <w:proofErr w:type="spellStart"/>
      <w:r w:rsidRPr="000E4ACF">
        <w:rPr>
          <w:rFonts w:ascii="Courier New" w:eastAsia="Times New Roman" w:hAnsi="Courier New" w:cs="Courier New"/>
          <w:sz w:val="20"/>
          <w:szCs w:val="20"/>
          <w:lang w:val="de-DE" w:eastAsia="de-DE"/>
        </w:rPr>
        <w:t>handleDrop</w:t>
      </w:r>
      <w:proofErr w:type="spellEnd"/>
      <w:r w:rsidRPr="000E4ACF">
        <w:rPr>
          <w:rFonts w:ascii="Courier New" w:eastAsia="Times New Roman" w:hAnsi="Courier New" w:cs="Courier New"/>
          <w:sz w:val="20"/>
          <w:szCs w:val="20"/>
          <w:lang w:val="de-DE" w:eastAsia="de-DE"/>
        </w:rPr>
        <w:t>(</w:t>
      </w:r>
      <w:proofErr w:type="spellStart"/>
      <w:r w:rsidRPr="000E4ACF">
        <w:rPr>
          <w:rFonts w:ascii="Courier New" w:eastAsia="Times New Roman" w:hAnsi="Courier New" w:cs="Courier New"/>
          <w:sz w:val="20"/>
          <w:szCs w:val="20"/>
          <w:lang w:val="de-DE" w:eastAsia="de-DE"/>
        </w:rPr>
        <w:t>event</w:t>
      </w:r>
      <w:proofErr w:type="spellEnd"/>
      <w:r w:rsidRPr="000E4ACF">
        <w:rPr>
          <w:rFonts w:ascii="Courier New" w:eastAsia="Times New Roman" w:hAnsi="Courier New" w:cs="Courier New"/>
          <w:sz w:val="20"/>
          <w:szCs w:val="20"/>
          <w:lang w:val="de-DE" w:eastAsia="de-DE"/>
        </w:rPr>
        <w:t xml:space="preserve">: </w:t>
      </w:r>
      <w:proofErr w:type="spellStart"/>
      <w:r w:rsidRPr="000E4ACF">
        <w:rPr>
          <w:rFonts w:ascii="Courier New" w:eastAsia="Times New Roman" w:hAnsi="Courier New" w:cs="Courier New"/>
          <w:sz w:val="20"/>
          <w:szCs w:val="20"/>
          <w:lang w:val="de-DE" w:eastAsia="de-DE"/>
        </w:rPr>
        <w:t>DragEvent</w:t>
      </w:r>
      <w:proofErr w:type="spellEnd"/>
      <w:r w:rsidRPr="000E4ACF">
        <w:rPr>
          <w:rFonts w:ascii="Courier New" w:eastAsia="Times New Roman" w:hAnsi="Courier New" w:cs="Courier New"/>
          <w:sz w:val="20"/>
          <w:szCs w:val="20"/>
          <w:lang w:val="de-DE" w:eastAsia="de-DE"/>
        </w:rPr>
        <w:t xml:space="preserve">, </w:t>
      </w:r>
      <w:proofErr w:type="spellStart"/>
      <w:r w:rsidRPr="000E4ACF">
        <w:rPr>
          <w:rFonts w:ascii="Courier New" w:eastAsia="Times New Roman" w:hAnsi="Courier New" w:cs="Courier New"/>
          <w:sz w:val="20"/>
          <w:szCs w:val="20"/>
          <w:lang w:val="de-DE" w:eastAsia="de-DE"/>
        </w:rPr>
        <w:t>key</w:t>
      </w:r>
      <w:proofErr w:type="spellEnd"/>
      <w:r w:rsidRPr="000E4ACF">
        <w:rPr>
          <w:rFonts w:ascii="Courier New" w:eastAsia="Times New Roman" w:hAnsi="Courier New" w:cs="Courier New"/>
          <w:sz w:val="20"/>
          <w:szCs w:val="20"/>
          <w:lang w:val="de-DE" w:eastAsia="de-DE"/>
        </w:rPr>
        <w:t xml:space="preserve">: </w:t>
      </w:r>
      <w:proofErr w:type="spellStart"/>
      <w:r w:rsidRPr="000E4ACF">
        <w:rPr>
          <w:rFonts w:ascii="Courier New" w:eastAsia="Times New Roman" w:hAnsi="Courier New" w:cs="Courier New"/>
          <w:sz w:val="20"/>
          <w:szCs w:val="20"/>
          <w:lang w:val="de-DE" w:eastAsia="de-DE"/>
        </w:rPr>
        <w:t>string</w:t>
      </w:r>
      <w:proofErr w:type="spellEnd"/>
      <w:r w:rsidRPr="000E4ACF">
        <w:rPr>
          <w:rFonts w:ascii="Courier New" w:eastAsia="Times New Roman" w:hAnsi="Courier New" w:cs="Courier New"/>
          <w:sz w:val="20"/>
          <w:szCs w:val="20"/>
          <w:lang w:val="de-DE" w:eastAsia="de-DE"/>
        </w:rPr>
        <w:t xml:space="preserve">, </w:t>
      </w:r>
      <w:proofErr w:type="spellStart"/>
      <w:r w:rsidRPr="000E4ACF">
        <w:rPr>
          <w:rFonts w:ascii="Courier New" w:eastAsia="Times New Roman" w:hAnsi="Courier New" w:cs="Courier New"/>
          <w:sz w:val="20"/>
          <w:szCs w:val="20"/>
          <w:lang w:val="de-DE" w:eastAsia="de-DE"/>
        </w:rPr>
        <w:t>index</w:t>
      </w:r>
      <w:proofErr w:type="spellEnd"/>
      <w:r w:rsidRPr="000E4ACF">
        <w:rPr>
          <w:rFonts w:ascii="Courier New" w:eastAsia="Times New Roman" w:hAnsi="Courier New" w:cs="Courier New"/>
          <w:sz w:val="20"/>
          <w:szCs w:val="20"/>
          <w:lang w:val="de-DE" w:eastAsia="de-DE"/>
        </w:rPr>
        <w:t xml:space="preserve">: </w:t>
      </w:r>
      <w:proofErr w:type="spellStart"/>
      <w:r w:rsidRPr="000E4ACF">
        <w:rPr>
          <w:rFonts w:ascii="Courier New" w:eastAsia="Times New Roman" w:hAnsi="Courier New" w:cs="Courier New"/>
          <w:sz w:val="20"/>
          <w:szCs w:val="20"/>
          <w:lang w:val="de-DE" w:eastAsia="de-DE"/>
        </w:rPr>
        <w:t>number</w:t>
      </w:r>
      <w:proofErr w:type="spellEnd"/>
      <w:r w:rsidRPr="000E4ACF">
        <w:rPr>
          <w:rFonts w:ascii="Courier New" w:eastAsia="Times New Roman" w:hAnsi="Courier New" w:cs="Courier New"/>
          <w:sz w:val="20"/>
          <w:szCs w:val="20"/>
          <w:lang w:val="de-DE" w:eastAsia="de-DE"/>
        </w:rPr>
        <w:t>)</w:t>
      </w:r>
      <w:r w:rsidRPr="000E4ACF">
        <w:rPr>
          <w:rFonts w:ascii="Times New Roman" w:eastAsia="Times New Roman" w:hAnsi="Times New Roman" w:cs="Times New Roman"/>
          <w:sz w:val="24"/>
          <w:szCs w:val="24"/>
          <w:lang w:val="de-DE" w:eastAsia="de-DE"/>
        </w:rPr>
        <w:t>: Handhabt das Ablegen eines Elements.</w:t>
      </w:r>
    </w:p>
    <w:p w14:paraId="6167C39A" w14:textId="77777777" w:rsidR="000E4ACF" w:rsidRPr="000E4ACF" w:rsidRDefault="000E4ACF" w:rsidP="000E4ACF">
      <w:pPr>
        <w:numPr>
          <w:ilvl w:val="2"/>
          <w:numId w:val="27"/>
        </w:num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Funktionsweise:</w:t>
      </w:r>
      <w:r w:rsidRPr="000E4ACF">
        <w:rPr>
          <w:rFonts w:ascii="Times New Roman" w:eastAsia="Times New Roman" w:hAnsi="Times New Roman" w:cs="Times New Roman"/>
          <w:sz w:val="24"/>
          <w:szCs w:val="24"/>
          <w:lang w:val="de-DE" w:eastAsia="de-DE"/>
        </w:rPr>
        <w:t xml:space="preserve"> Diese Methode fügt die Komponente an der neuen Position ein und aktualisiert die Ansicht.</w:t>
      </w:r>
    </w:p>
    <w:p w14:paraId="64C7D7D0" w14:textId="77777777" w:rsidR="000E4ACF" w:rsidRPr="000E4ACF" w:rsidRDefault="000E4ACF" w:rsidP="000E4ACF">
      <w:pPr>
        <w:numPr>
          <w:ilvl w:val="1"/>
          <w:numId w:val="27"/>
        </w:numPr>
        <w:spacing w:before="100" w:beforeAutospacing="1" w:after="100" w:afterAutospacing="1" w:line="240" w:lineRule="auto"/>
        <w:rPr>
          <w:rFonts w:ascii="Times New Roman" w:eastAsia="Times New Roman" w:hAnsi="Times New Roman" w:cs="Times New Roman"/>
          <w:sz w:val="24"/>
          <w:szCs w:val="24"/>
          <w:lang w:val="de-DE" w:eastAsia="de-DE"/>
        </w:rPr>
      </w:pPr>
      <w:proofErr w:type="spellStart"/>
      <w:r w:rsidRPr="000E4ACF">
        <w:rPr>
          <w:rFonts w:ascii="Courier New" w:eastAsia="Times New Roman" w:hAnsi="Courier New" w:cs="Courier New"/>
          <w:sz w:val="20"/>
          <w:szCs w:val="20"/>
          <w:lang w:val="de-DE" w:eastAsia="de-DE"/>
        </w:rPr>
        <w:t>handleDragEnd</w:t>
      </w:r>
      <w:proofErr w:type="spellEnd"/>
      <w:r w:rsidRPr="000E4ACF">
        <w:rPr>
          <w:rFonts w:ascii="Courier New" w:eastAsia="Times New Roman" w:hAnsi="Courier New" w:cs="Courier New"/>
          <w:sz w:val="20"/>
          <w:szCs w:val="20"/>
          <w:lang w:val="de-DE" w:eastAsia="de-DE"/>
        </w:rPr>
        <w:t>(</w:t>
      </w:r>
      <w:proofErr w:type="spellStart"/>
      <w:r w:rsidRPr="000E4ACF">
        <w:rPr>
          <w:rFonts w:ascii="Courier New" w:eastAsia="Times New Roman" w:hAnsi="Courier New" w:cs="Courier New"/>
          <w:sz w:val="20"/>
          <w:szCs w:val="20"/>
          <w:lang w:val="de-DE" w:eastAsia="de-DE"/>
        </w:rPr>
        <w:t>event</w:t>
      </w:r>
      <w:proofErr w:type="spellEnd"/>
      <w:r w:rsidRPr="000E4ACF">
        <w:rPr>
          <w:rFonts w:ascii="Courier New" w:eastAsia="Times New Roman" w:hAnsi="Courier New" w:cs="Courier New"/>
          <w:sz w:val="20"/>
          <w:szCs w:val="20"/>
          <w:lang w:val="de-DE" w:eastAsia="de-DE"/>
        </w:rPr>
        <w:t xml:space="preserve">: </w:t>
      </w:r>
      <w:proofErr w:type="spellStart"/>
      <w:r w:rsidRPr="000E4ACF">
        <w:rPr>
          <w:rFonts w:ascii="Courier New" w:eastAsia="Times New Roman" w:hAnsi="Courier New" w:cs="Courier New"/>
          <w:sz w:val="20"/>
          <w:szCs w:val="20"/>
          <w:lang w:val="de-DE" w:eastAsia="de-DE"/>
        </w:rPr>
        <w:t>DragEvent</w:t>
      </w:r>
      <w:proofErr w:type="spellEnd"/>
      <w:r w:rsidRPr="000E4ACF">
        <w:rPr>
          <w:rFonts w:ascii="Courier New" w:eastAsia="Times New Roman" w:hAnsi="Courier New" w:cs="Courier New"/>
          <w:sz w:val="20"/>
          <w:szCs w:val="20"/>
          <w:lang w:val="de-DE" w:eastAsia="de-DE"/>
        </w:rPr>
        <w:t>)</w:t>
      </w:r>
      <w:r w:rsidRPr="000E4ACF">
        <w:rPr>
          <w:rFonts w:ascii="Times New Roman" w:eastAsia="Times New Roman" w:hAnsi="Times New Roman" w:cs="Times New Roman"/>
          <w:sz w:val="24"/>
          <w:szCs w:val="24"/>
          <w:lang w:val="de-DE" w:eastAsia="de-DE"/>
        </w:rPr>
        <w:t>: Handhabt das Ende einer Drag-and-Drop-Operation.</w:t>
      </w:r>
    </w:p>
    <w:p w14:paraId="61AF43D7" w14:textId="77777777" w:rsidR="000E4ACF" w:rsidRPr="000E4ACF" w:rsidRDefault="000E4ACF" w:rsidP="000E4ACF">
      <w:pPr>
        <w:numPr>
          <w:ilvl w:val="2"/>
          <w:numId w:val="27"/>
        </w:num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Funktionsweise:</w:t>
      </w:r>
      <w:r w:rsidRPr="000E4ACF">
        <w:rPr>
          <w:rFonts w:ascii="Times New Roman" w:eastAsia="Times New Roman" w:hAnsi="Times New Roman" w:cs="Times New Roman"/>
          <w:sz w:val="24"/>
          <w:szCs w:val="24"/>
          <w:lang w:val="de-DE" w:eastAsia="de-DE"/>
        </w:rPr>
        <w:t xml:space="preserve"> Diese Methode bereinigt die gespeicherten Informationen und stellt den normalen Zustand der Anwendung wieder her.</w:t>
      </w:r>
    </w:p>
    <w:p w14:paraId="1BCA83EC" w14:textId="77777777" w:rsidR="000E4ACF" w:rsidRPr="000E4ACF" w:rsidRDefault="000E4ACF" w:rsidP="000E4ACF">
      <w:pPr>
        <w:numPr>
          <w:ilvl w:val="1"/>
          <w:numId w:val="27"/>
        </w:num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Beziehung:</w:t>
      </w:r>
      <w:r w:rsidRPr="000E4ACF">
        <w:rPr>
          <w:rFonts w:ascii="Times New Roman" w:eastAsia="Times New Roman" w:hAnsi="Times New Roman" w:cs="Times New Roman"/>
          <w:sz w:val="24"/>
          <w:szCs w:val="24"/>
          <w:lang w:val="de-DE" w:eastAsia="de-DE"/>
        </w:rPr>
        <w:t xml:space="preserve"> Diese Methoden interagieren mit </w:t>
      </w:r>
      <w:proofErr w:type="spellStart"/>
      <w:r w:rsidRPr="000E4ACF">
        <w:rPr>
          <w:rFonts w:ascii="Courier New" w:eastAsia="Times New Roman" w:hAnsi="Courier New" w:cs="Courier New"/>
          <w:sz w:val="20"/>
          <w:szCs w:val="20"/>
          <w:lang w:val="de-DE" w:eastAsia="de-DE"/>
        </w:rPr>
        <w:t>DynamicComponentDirective</w:t>
      </w:r>
      <w:proofErr w:type="spellEnd"/>
      <w:r w:rsidRPr="000E4ACF">
        <w:rPr>
          <w:rFonts w:ascii="Times New Roman" w:eastAsia="Times New Roman" w:hAnsi="Times New Roman" w:cs="Times New Roman"/>
          <w:sz w:val="24"/>
          <w:szCs w:val="24"/>
          <w:lang w:val="de-DE" w:eastAsia="de-DE"/>
        </w:rPr>
        <w:t xml:space="preserve">, </w:t>
      </w:r>
      <w:proofErr w:type="spellStart"/>
      <w:r w:rsidRPr="000E4ACF">
        <w:rPr>
          <w:rFonts w:ascii="Courier New" w:eastAsia="Times New Roman" w:hAnsi="Courier New" w:cs="Courier New"/>
          <w:sz w:val="20"/>
          <w:szCs w:val="20"/>
          <w:lang w:val="de-DE" w:eastAsia="de-DE"/>
        </w:rPr>
        <w:t>ComponentFactoryService</w:t>
      </w:r>
      <w:proofErr w:type="spellEnd"/>
      <w:r w:rsidRPr="000E4ACF">
        <w:rPr>
          <w:rFonts w:ascii="Times New Roman" w:eastAsia="Times New Roman" w:hAnsi="Times New Roman" w:cs="Times New Roman"/>
          <w:sz w:val="24"/>
          <w:szCs w:val="24"/>
          <w:lang w:val="de-DE" w:eastAsia="de-DE"/>
        </w:rPr>
        <w:t xml:space="preserve"> und </w:t>
      </w:r>
      <w:proofErr w:type="spellStart"/>
      <w:r w:rsidRPr="000E4ACF">
        <w:rPr>
          <w:rFonts w:ascii="Courier New" w:eastAsia="Times New Roman" w:hAnsi="Courier New" w:cs="Courier New"/>
          <w:sz w:val="20"/>
          <w:szCs w:val="20"/>
          <w:lang w:val="de-DE" w:eastAsia="de-DE"/>
        </w:rPr>
        <w:t>CodeGeneratorService</w:t>
      </w:r>
      <w:proofErr w:type="spellEnd"/>
      <w:r w:rsidRPr="000E4ACF">
        <w:rPr>
          <w:rFonts w:ascii="Times New Roman" w:eastAsia="Times New Roman" w:hAnsi="Times New Roman" w:cs="Times New Roman"/>
          <w:sz w:val="24"/>
          <w:szCs w:val="24"/>
          <w:lang w:val="de-DE" w:eastAsia="de-DE"/>
        </w:rPr>
        <w:t xml:space="preserve">, um die dynamische Erstellung, Positionierung </w:t>
      </w:r>
      <w:r w:rsidRPr="000E4ACF">
        <w:rPr>
          <w:rFonts w:ascii="Times New Roman" w:eastAsia="Times New Roman" w:hAnsi="Times New Roman" w:cs="Times New Roman"/>
          <w:sz w:val="24"/>
          <w:szCs w:val="24"/>
          <w:lang w:val="de-DE" w:eastAsia="de-DE"/>
        </w:rPr>
        <w:lastRenderedPageBreak/>
        <w:t xml:space="preserve">und Verwaltung von UI-Komponenten zu ermöglichen. </w:t>
      </w:r>
      <w:proofErr w:type="spellStart"/>
      <w:r w:rsidRPr="000E4ACF">
        <w:rPr>
          <w:rFonts w:ascii="Courier New" w:eastAsia="Times New Roman" w:hAnsi="Courier New" w:cs="Courier New"/>
          <w:sz w:val="20"/>
          <w:szCs w:val="20"/>
          <w:lang w:val="de-DE" w:eastAsia="de-DE"/>
        </w:rPr>
        <w:t>MainViewComponent</w:t>
      </w:r>
      <w:proofErr w:type="spellEnd"/>
      <w:r w:rsidRPr="000E4ACF">
        <w:rPr>
          <w:rFonts w:ascii="Times New Roman" w:eastAsia="Times New Roman" w:hAnsi="Times New Roman" w:cs="Times New Roman"/>
          <w:sz w:val="24"/>
          <w:szCs w:val="24"/>
          <w:lang w:val="de-DE" w:eastAsia="de-DE"/>
        </w:rPr>
        <w:t xml:space="preserve"> fungiert als zentrale Steuerungseinheit für Benutzerinteraktionen und die Darstellung der dynamischen Elemente.</w:t>
      </w:r>
    </w:p>
    <w:p w14:paraId="4333AF07" w14:textId="77777777" w:rsidR="000E4ACF" w:rsidRPr="000E4ACF" w:rsidRDefault="000E4ACF" w:rsidP="000E4ACF">
      <w:p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 xml:space="preserve">7.1.5 </w:t>
      </w:r>
      <w:proofErr w:type="spellStart"/>
      <w:r w:rsidRPr="000E4ACF">
        <w:rPr>
          <w:rFonts w:ascii="Times New Roman" w:eastAsia="Times New Roman" w:hAnsi="Times New Roman" w:cs="Times New Roman"/>
          <w:b/>
          <w:bCs/>
          <w:sz w:val="24"/>
          <w:szCs w:val="24"/>
          <w:lang w:val="de-DE" w:eastAsia="de-DE"/>
        </w:rPr>
        <w:t>CodeViewPopupComponent</w:t>
      </w:r>
      <w:proofErr w:type="spellEnd"/>
    </w:p>
    <w:p w14:paraId="30CE8586" w14:textId="77777777" w:rsidR="000E4ACF" w:rsidRPr="000E4ACF" w:rsidRDefault="000E4ACF" w:rsidP="000E4ACF">
      <w:pPr>
        <w:numPr>
          <w:ilvl w:val="0"/>
          <w:numId w:val="28"/>
        </w:num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Beschreibung:</w:t>
      </w:r>
      <w:r w:rsidRPr="000E4ACF">
        <w:rPr>
          <w:rFonts w:ascii="Times New Roman" w:eastAsia="Times New Roman" w:hAnsi="Times New Roman" w:cs="Times New Roman"/>
          <w:sz w:val="24"/>
          <w:szCs w:val="24"/>
          <w:lang w:val="de-DE" w:eastAsia="de-DE"/>
        </w:rPr>
        <w:t xml:space="preserve"> Zeigt generierten HTML- und </w:t>
      </w:r>
      <w:proofErr w:type="spellStart"/>
      <w:r w:rsidRPr="000E4ACF">
        <w:rPr>
          <w:rFonts w:ascii="Times New Roman" w:eastAsia="Times New Roman" w:hAnsi="Times New Roman" w:cs="Times New Roman"/>
          <w:sz w:val="24"/>
          <w:szCs w:val="24"/>
          <w:lang w:val="de-DE" w:eastAsia="de-DE"/>
        </w:rPr>
        <w:t>TypeScript</w:t>
      </w:r>
      <w:proofErr w:type="spellEnd"/>
      <w:r w:rsidRPr="000E4ACF">
        <w:rPr>
          <w:rFonts w:ascii="Times New Roman" w:eastAsia="Times New Roman" w:hAnsi="Times New Roman" w:cs="Times New Roman"/>
          <w:sz w:val="24"/>
          <w:szCs w:val="24"/>
          <w:lang w:val="de-DE" w:eastAsia="de-DE"/>
        </w:rPr>
        <w:t>-Code im Popup-Fenster an.</w:t>
      </w:r>
    </w:p>
    <w:p w14:paraId="7DE52152" w14:textId="77777777" w:rsidR="000E4ACF" w:rsidRPr="000E4ACF" w:rsidRDefault="000E4ACF" w:rsidP="000E4ACF">
      <w:pPr>
        <w:numPr>
          <w:ilvl w:val="0"/>
          <w:numId w:val="28"/>
        </w:num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Warum verwendet:</w:t>
      </w:r>
      <w:r w:rsidRPr="000E4ACF">
        <w:rPr>
          <w:rFonts w:ascii="Times New Roman" w:eastAsia="Times New Roman" w:hAnsi="Times New Roman" w:cs="Times New Roman"/>
          <w:sz w:val="24"/>
          <w:szCs w:val="24"/>
          <w:lang w:val="de-DE" w:eastAsia="de-DE"/>
        </w:rPr>
        <w:t xml:space="preserve"> Ermöglicht die Anzeige und Bearbeitung des generierten Codes.</w:t>
      </w:r>
    </w:p>
    <w:p w14:paraId="5A3C371B" w14:textId="77777777" w:rsidR="000E4ACF" w:rsidRPr="000E4ACF" w:rsidRDefault="000E4ACF" w:rsidP="000E4ACF">
      <w:pPr>
        <w:numPr>
          <w:ilvl w:val="0"/>
          <w:numId w:val="28"/>
        </w:num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Wichtige Methoden:</w:t>
      </w:r>
    </w:p>
    <w:p w14:paraId="531AEB70" w14:textId="77777777" w:rsidR="000E4ACF" w:rsidRPr="000E4ACF" w:rsidRDefault="000E4ACF" w:rsidP="000E4ACF">
      <w:pPr>
        <w:numPr>
          <w:ilvl w:val="1"/>
          <w:numId w:val="28"/>
        </w:num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Courier New" w:eastAsia="Times New Roman" w:hAnsi="Courier New" w:cs="Courier New"/>
          <w:sz w:val="20"/>
          <w:szCs w:val="20"/>
          <w:lang w:val="de-DE" w:eastAsia="de-DE"/>
        </w:rPr>
        <w:t>open()</w:t>
      </w:r>
      <w:r w:rsidRPr="000E4ACF">
        <w:rPr>
          <w:rFonts w:ascii="Times New Roman" w:eastAsia="Times New Roman" w:hAnsi="Times New Roman" w:cs="Times New Roman"/>
          <w:sz w:val="24"/>
          <w:szCs w:val="24"/>
          <w:lang w:val="de-DE" w:eastAsia="de-DE"/>
        </w:rPr>
        <w:t>: Öffnet das Popup-Fenster, in dem der generierte Code angezeigt wird.</w:t>
      </w:r>
    </w:p>
    <w:p w14:paraId="4AC6FF5A" w14:textId="77777777" w:rsidR="000E4ACF" w:rsidRPr="000E4ACF" w:rsidRDefault="000E4ACF" w:rsidP="000E4ACF">
      <w:pPr>
        <w:numPr>
          <w:ilvl w:val="2"/>
          <w:numId w:val="28"/>
        </w:num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Funktionsweise:</w:t>
      </w:r>
      <w:r w:rsidRPr="000E4ACF">
        <w:rPr>
          <w:rFonts w:ascii="Times New Roman" w:eastAsia="Times New Roman" w:hAnsi="Times New Roman" w:cs="Times New Roman"/>
          <w:sz w:val="24"/>
          <w:szCs w:val="24"/>
          <w:lang w:val="de-DE" w:eastAsia="de-DE"/>
        </w:rPr>
        <w:t xml:space="preserve"> Diese Methode öffnet das Popup-Fenster und stellt den generierten Code dar.</w:t>
      </w:r>
    </w:p>
    <w:p w14:paraId="4F3F0D77" w14:textId="77777777" w:rsidR="000E4ACF" w:rsidRPr="000E4ACF" w:rsidRDefault="000E4ACF" w:rsidP="000E4ACF">
      <w:pPr>
        <w:numPr>
          <w:ilvl w:val="1"/>
          <w:numId w:val="28"/>
        </w:numPr>
        <w:spacing w:before="100" w:beforeAutospacing="1" w:after="100" w:afterAutospacing="1" w:line="240" w:lineRule="auto"/>
        <w:rPr>
          <w:rFonts w:ascii="Times New Roman" w:eastAsia="Times New Roman" w:hAnsi="Times New Roman" w:cs="Times New Roman"/>
          <w:sz w:val="24"/>
          <w:szCs w:val="24"/>
          <w:lang w:val="de-DE" w:eastAsia="de-DE"/>
        </w:rPr>
      </w:pPr>
      <w:proofErr w:type="spellStart"/>
      <w:r w:rsidRPr="000E4ACF">
        <w:rPr>
          <w:rFonts w:ascii="Courier New" w:eastAsia="Times New Roman" w:hAnsi="Courier New" w:cs="Courier New"/>
          <w:sz w:val="20"/>
          <w:szCs w:val="20"/>
          <w:lang w:val="de-DE" w:eastAsia="de-DE"/>
        </w:rPr>
        <w:t>close</w:t>
      </w:r>
      <w:proofErr w:type="spellEnd"/>
      <w:r w:rsidRPr="000E4ACF">
        <w:rPr>
          <w:rFonts w:ascii="Courier New" w:eastAsia="Times New Roman" w:hAnsi="Courier New" w:cs="Courier New"/>
          <w:sz w:val="20"/>
          <w:szCs w:val="20"/>
          <w:lang w:val="de-DE" w:eastAsia="de-DE"/>
        </w:rPr>
        <w:t>()</w:t>
      </w:r>
      <w:r w:rsidRPr="000E4ACF">
        <w:rPr>
          <w:rFonts w:ascii="Times New Roman" w:eastAsia="Times New Roman" w:hAnsi="Times New Roman" w:cs="Times New Roman"/>
          <w:sz w:val="24"/>
          <w:szCs w:val="24"/>
          <w:lang w:val="de-DE" w:eastAsia="de-DE"/>
        </w:rPr>
        <w:t>: Schließt das Popup-Fenster.</w:t>
      </w:r>
    </w:p>
    <w:p w14:paraId="40F46C0A" w14:textId="77777777" w:rsidR="000E4ACF" w:rsidRPr="000E4ACF" w:rsidRDefault="000E4ACF" w:rsidP="000E4ACF">
      <w:pPr>
        <w:numPr>
          <w:ilvl w:val="2"/>
          <w:numId w:val="28"/>
        </w:num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Funktionsweise:</w:t>
      </w:r>
      <w:r w:rsidRPr="000E4ACF">
        <w:rPr>
          <w:rFonts w:ascii="Times New Roman" w:eastAsia="Times New Roman" w:hAnsi="Times New Roman" w:cs="Times New Roman"/>
          <w:sz w:val="24"/>
          <w:szCs w:val="24"/>
          <w:lang w:val="de-DE" w:eastAsia="de-DE"/>
        </w:rPr>
        <w:t xml:space="preserve"> Diese Methode schließt das Popup-Fenster.</w:t>
      </w:r>
    </w:p>
    <w:p w14:paraId="7BE1A55A" w14:textId="77777777" w:rsidR="000E4ACF" w:rsidRPr="000E4ACF" w:rsidRDefault="000E4ACF" w:rsidP="000E4ACF">
      <w:pPr>
        <w:numPr>
          <w:ilvl w:val="1"/>
          <w:numId w:val="28"/>
        </w:numPr>
        <w:spacing w:before="100" w:beforeAutospacing="1" w:after="100" w:afterAutospacing="1" w:line="240" w:lineRule="auto"/>
        <w:rPr>
          <w:rFonts w:ascii="Times New Roman" w:eastAsia="Times New Roman" w:hAnsi="Times New Roman" w:cs="Times New Roman"/>
          <w:sz w:val="24"/>
          <w:szCs w:val="24"/>
          <w:lang w:val="de-DE" w:eastAsia="de-DE"/>
        </w:rPr>
      </w:pPr>
      <w:proofErr w:type="spellStart"/>
      <w:r w:rsidRPr="000E4ACF">
        <w:rPr>
          <w:rFonts w:ascii="Courier New" w:eastAsia="Times New Roman" w:hAnsi="Courier New" w:cs="Courier New"/>
          <w:sz w:val="20"/>
          <w:szCs w:val="20"/>
          <w:lang w:val="de-DE" w:eastAsia="de-DE"/>
        </w:rPr>
        <w:t>copyHTMLCode</w:t>
      </w:r>
      <w:proofErr w:type="spellEnd"/>
      <w:r w:rsidRPr="000E4ACF">
        <w:rPr>
          <w:rFonts w:ascii="Courier New" w:eastAsia="Times New Roman" w:hAnsi="Courier New" w:cs="Courier New"/>
          <w:sz w:val="20"/>
          <w:szCs w:val="20"/>
          <w:lang w:val="de-DE" w:eastAsia="de-DE"/>
        </w:rPr>
        <w:t>()</w:t>
      </w:r>
      <w:r w:rsidRPr="000E4ACF">
        <w:rPr>
          <w:rFonts w:ascii="Times New Roman" w:eastAsia="Times New Roman" w:hAnsi="Times New Roman" w:cs="Times New Roman"/>
          <w:sz w:val="24"/>
          <w:szCs w:val="24"/>
          <w:lang w:val="de-DE" w:eastAsia="de-DE"/>
        </w:rPr>
        <w:t>: Kopiert den generierten HTML-Code in die Zwischenablage.</w:t>
      </w:r>
    </w:p>
    <w:p w14:paraId="1A917937" w14:textId="77777777" w:rsidR="000E4ACF" w:rsidRPr="000E4ACF" w:rsidRDefault="000E4ACF" w:rsidP="000E4ACF">
      <w:pPr>
        <w:numPr>
          <w:ilvl w:val="2"/>
          <w:numId w:val="28"/>
        </w:num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Funktionsweise:</w:t>
      </w:r>
      <w:r w:rsidRPr="000E4ACF">
        <w:rPr>
          <w:rFonts w:ascii="Times New Roman" w:eastAsia="Times New Roman" w:hAnsi="Times New Roman" w:cs="Times New Roman"/>
          <w:sz w:val="24"/>
          <w:szCs w:val="24"/>
          <w:lang w:val="de-DE" w:eastAsia="de-DE"/>
        </w:rPr>
        <w:t xml:space="preserve"> Diese Methode kopiert den angezeigten HTML-Code in die Zwischenablage, sodass er in andere Anwendungen eingefügt werden kann.</w:t>
      </w:r>
    </w:p>
    <w:p w14:paraId="59E3EED9" w14:textId="77777777" w:rsidR="000E4ACF" w:rsidRPr="000E4ACF" w:rsidRDefault="000E4ACF" w:rsidP="000E4ACF">
      <w:pPr>
        <w:numPr>
          <w:ilvl w:val="1"/>
          <w:numId w:val="28"/>
        </w:numPr>
        <w:spacing w:before="100" w:beforeAutospacing="1" w:after="100" w:afterAutospacing="1" w:line="240" w:lineRule="auto"/>
        <w:rPr>
          <w:rFonts w:ascii="Times New Roman" w:eastAsia="Times New Roman" w:hAnsi="Times New Roman" w:cs="Times New Roman"/>
          <w:sz w:val="24"/>
          <w:szCs w:val="24"/>
          <w:lang w:val="de-DE" w:eastAsia="de-DE"/>
        </w:rPr>
      </w:pPr>
      <w:proofErr w:type="spellStart"/>
      <w:r w:rsidRPr="000E4ACF">
        <w:rPr>
          <w:rFonts w:ascii="Courier New" w:eastAsia="Times New Roman" w:hAnsi="Courier New" w:cs="Courier New"/>
          <w:sz w:val="20"/>
          <w:szCs w:val="20"/>
          <w:lang w:val="de-DE" w:eastAsia="de-DE"/>
        </w:rPr>
        <w:t>copyTsCode</w:t>
      </w:r>
      <w:proofErr w:type="spellEnd"/>
      <w:r w:rsidRPr="000E4ACF">
        <w:rPr>
          <w:rFonts w:ascii="Courier New" w:eastAsia="Times New Roman" w:hAnsi="Courier New" w:cs="Courier New"/>
          <w:sz w:val="20"/>
          <w:szCs w:val="20"/>
          <w:lang w:val="de-DE" w:eastAsia="de-DE"/>
        </w:rPr>
        <w:t>()</w:t>
      </w:r>
      <w:r w:rsidRPr="000E4ACF">
        <w:rPr>
          <w:rFonts w:ascii="Times New Roman" w:eastAsia="Times New Roman" w:hAnsi="Times New Roman" w:cs="Times New Roman"/>
          <w:sz w:val="24"/>
          <w:szCs w:val="24"/>
          <w:lang w:val="de-DE" w:eastAsia="de-DE"/>
        </w:rPr>
        <w:t xml:space="preserve">: Kopiert den generierten </w:t>
      </w:r>
      <w:proofErr w:type="spellStart"/>
      <w:r w:rsidRPr="000E4ACF">
        <w:rPr>
          <w:rFonts w:ascii="Times New Roman" w:eastAsia="Times New Roman" w:hAnsi="Times New Roman" w:cs="Times New Roman"/>
          <w:sz w:val="24"/>
          <w:szCs w:val="24"/>
          <w:lang w:val="de-DE" w:eastAsia="de-DE"/>
        </w:rPr>
        <w:t>TypeScript</w:t>
      </w:r>
      <w:proofErr w:type="spellEnd"/>
      <w:r w:rsidRPr="000E4ACF">
        <w:rPr>
          <w:rFonts w:ascii="Times New Roman" w:eastAsia="Times New Roman" w:hAnsi="Times New Roman" w:cs="Times New Roman"/>
          <w:sz w:val="24"/>
          <w:szCs w:val="24"/>
          <w:lang w:val="de-DE" w:eastAsia="de-DE"/>
        </w:rPr>
        <w:t>-Code in die Zwischenablage.</w:t>
      </w:r>
    </w:p>
    <w:p w14:paraId="184ED9B2" w14:textId="77777777" w:rsidR="000E4ACF" w:rsidRPr="000E4ACF" w:rsidRDefault="000E4ACF" w:rsidP="000E4ACF">
      <w:pPr>
        <w:numPr>
          <w:ilvl w:val="2"/>
          <w:numId w:val="28"/>
        </w:num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Funktionsweise:</w:t>
      </w:r>
      <w:r w:rsidRPr="000E4ACF">
        <w:rPr>
          <w:rFonts w:ascii="Times New Roman" w:eastAsia="Times New Roman" w:hAnsi="Times New Roman" w:cs="Times New Roman"/>
          <w:sz w:val="24"/>
          <w:szCs w:val="24"/>
          <w:lang w:val="de-DE" w:eastAsia="de-DE"/>
        </w:rPr>
        <w:t xml:space="preserve"> Diese Methode kopiert den angezeigten </w:t>
      </w:r>
      <w:proofErr w:type="spellStart"/>
      <w:r w:rsidRPr="000E4ACF">
        <w:rPr>
          <w:rFonts w:ascii="Times New Roman" w:eastAsia="Times New Roman" w:hAnsi="Times New Roman" w:cs="Times New Roman"/>
          <w:sz w:val="24"/>
          <w:szCs w:val="24"/>
          <w:lang w:val="de-DE" w:eastAsia="de-DE"/>
        </w:rPr>
        <w:t>TypeScript</w:t>
      </w:r>
      <w:proofErr w:type="spellEnd"/>
      <w:r w:rsidRPr="000E4ACF">
        <w:rPr>
          <w:rFonts w:ascii="Times New Roman" w:eastAsia="Times New Roman" w:hAnsi="Times New Roman" w:cs="Times New Roman"/>
          <w:sz w:val="24"/>
          <w:szCs w:val="24"/>
          <w:lang w:val="de-DE" w:eastAsia="de-DE"/>
        </w:rPr>
        <w:t>-Code in die Zwischenablage.</w:t>
      </w:r>
    </w:p>
    <w:p w14:paraId="2402337E" w14:textId="77777777" w:rsidR="000E4ACF" w:rsidRPr="000E4ACF" w:rsidRDefault="000E4ACF" w:rsidP="000E4ACF">
      <w:pPr>
        <w:numPr>
          <w:ilvl w:val="1"/>
          <w:numId w:val="28"/>
        </w:num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Beziehung:</w:t>
      </w:r>
      <w:r w:rsidRPr="000E4ACF">
        <w:rPr>
          <w:rFonts w:ascii="Times New Roman" w:eastAsia="Times New Roman" w:hAnsi="Times New Roman" w:cs="Times New Roman"/>
          <w:sz w:val="24"/>
          <w:szCs w:val="24"/>
          <w:lang w:val="de-DE" w:eastAsia="de-DE"/>
        </w:rPr>
        <w:t xml:space="preserve"> Diese Komponente interagiert mit dem </w:t>
      </w:r>
      <w:proofErr w:type="spellStart"/>
      <w:r w:rsidRPr="000E4ACF">
        <w:rPr>
          <w:rFonts w:ascii="Courier New" w:eastAsia="Times New Roman" w:hAnsi="Courier New" w:cs="Courier New"/>
          <w:sz w:val="20"/>
          <w:szCs w:val="20"/>
          <w:lang w:val="de-DE" w:eastAsia="de-DE"/>
        </w:rPr>
        <w:t>CodeGeneratorService</w:t>
      </w:r>
      <w:proofErr w:type="spellEnd"/>
      <w:r w:rsidRPr="000E4ACF">
        <w:rPr>
          <w:rFonts w:ascii="Times New Roman" w:eastAsia="Times New Roman" w:hAnsi="Times New Roman" w:cs="Times New Roman"/>
          <w:sz w:val="24"/>
          <w:szCs w:val="24"/>
          <w:lang w:val="de-DE" w:eastAsia="de-DE"/>
        </w:rPr>
        <w:t xml:space="preserve">, um den generierten Code anzuzeigen und zu verwalten. </w:t>
      </w:r>
      <w:proofErr w:type="spellStart"/>
      <w:r w:rsidRPr="000E4ACF">
        <w:rPr>
          <w:rFonts w:ascii="Courier New" w:eastAsia="Times New Roman" w:hAnsi="Courier New" w:cs="Courier New"/>
          <w:sz w:val="20"/>
          <w:szCs w:val="20"/>
          <w:lang w:val="de-DE" w:eastAsia="de-DE"/>
        </w:rPr>
        <w:t>CodeViewPopupComponent</w:t>
      </w:r>
      <w:proofErr w:type="spellEnd"/>
      <w:r w:rsidRPr="000E4ACF">
        <w:rPr>
          <w:rFonts w:ascii="Times New Roman" w:eastAsia="Times New Roman" w:hAnsi="Times New Roman" w:cs="Times New Roman"/>
          <w:sz w:val="24"/>
          <w:szCs w:val="24"/>
          <w:lang w:val="de-DE" w:eastAsia="de-DE"/>
        </w:rPr>
        <w:t xml:space="preserve"> bietet eine Schnittstelle zur Bearbeitung und Verwaltung des generierten Codes.</w:t>
      </w:r>
    </w:p>
    <w:p w14:paraId="037E3A99" w14:textId="77777777" w:rsidR="000E4ACF" w:rsidRPr="000E4ACF" w:rsidRDefault="000E4ACF" w:rsidP="000E4ACF">
      <w:p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 xml:space="preserve">7.1.6 </w:t>
      </w:r>
      <w:proofErr w:type="spellStart"/>
      <w:r w:rsidRPr="000E4ACF">
        <w:rPr>
          <w:rFonts w:ascii="Times New Roman" w:eastAsia="Times New Roman" w:hAnsi="Times New Roman" w:cs="Times New Roman"/>
          <w:b/>
          <w:bCs/>
          <w:sz w:val="24"/>
          <w:szCs w:val="24"/>
          <w:lang w:val="de-DE" w:eastAsia="de-DE"/>
        </w:rPr>
        <w:t>AddElementComponent</w:t>
      </w:r>
      <w:proofErr w:type="spellEnd"/>
    </w:p>
    <w:p w14:paraId="1C9AC08C" w14:textId="77777777" w:rsidR="000E4ACF" w:rsidRPr="000E4ACF" w:rsidRDefault="000E4ACF" w:rsidP="000E4ACF">
      <w:pPr>
        <w:numPr>
          <w:ilvl w:val="0"/>
          <w:numId w:val="29"/>
        </w:num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Beschreibung:</w:t>
      </w:r>
      <w:r w:rsidRPr="000E4ACF">
        <w:rPr>
          <w:rFonts w:ascii="Times New Roman" w:eastAsia="Times New Roman" w:hAnsi="Times New Roman" w:cs="Times New Roman"/>
          <w:sz w:val="24"/>
          <w:szCs w:val="24"/>
          <w:lang w:val="de-DE" w:eastAsia="de-DE"/>
        </w:rPr>
        <w:t xml:space="preserve"> Ermöglicht das Hinzufügen neuer UI-Elemente.</w:t>
      </w:r>
    </w:p>
    <w:p w14:paraId="77D980D7" w14:textId="77777777" w:rsidR="000E4ACF" w:rsidRPr="000E4ACF" w:rsidRDefault="000E4ACF" w:rsidP="000E4ACF">
      <w:pPr>
        <w:numPr>
          <w:ilvl w:val="0"/>
          <w:numId w:val="29"/>
        </w:num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Warum verwendet:</w:t>
      </w:r>
      <w:r w:rsidRPr="000E4ACF">
        <w:rPr>
          <w:rFonts w:ascii="Times New Roman" w:eastAsia="Times New Roman" w:hAnsi="Times New Roman" w:cs="Times New Roman"/>
          <w:sz w:val="24"/>
          <w:szCs w:val="24"/>
          <w:lang w:val="de-DE" w:eastAsia="de-DE"/>
        </w:rPr>
        <w:t xml:space="preserve"> Benutzern die Möglichkeit geben, neue UI-Komponenten hinzuzufügen und zu konfigurieren.</w:t>
      </w:r>
    </w:p>
    <w:p w14:paraId="6E30AAF8" w14:textId="77777777" w:rsidR="000E4ACF" w:rsidRPr="000E4ACF" w:rsidRDefault="000E4ACF" w:rsidP="000E4ACF">
      <w:pPr>
        <w:numPr>
          <w:ilvl w:val="0"/>
          <w:numId w:val="29"/>
        </w:num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Wichtige Methoden:</w:t>
      </w:r>
    </w:p>
    <w:p w14:paraId="5C1BD777" w14:textId="77777777" w:rsidR="000E4ACF" w:rsidRPr="000E4ACF" w:rsidRDefault="000E4ACF" w:rsidP="000E4ACF">
      <w:pPr>
        <w:numPr>
          <w:ilvl w:val="1"/>
          <w:numId w:val="29"/>
        </w:numPr>
        <w:spacing w:before="100" w:beforeAutospacing="1" w:after="100" w:afterAutospacing="1" w:line="240" w:lineRule="auto"/>
        <w:rPr>
          <w:rFonts w:ascii="Times New Roman" w:eastAsia="Times New Roman" w:hAnsi="Times New Roman" w:cs="Times New Roman"/>
          <w:sz w:val="24"/>
          <w:szCs w:val="24"/>
          <w:lang w:val="de-DE" w:eastAsia="de-DE"/>
        </w:rPr>
      </w:pPr>
      <w:proofErr w:type="spellStart"/>
      <w:r w:rsidRPr="000E4ACF">
        <w:rPr>
          <w:rFonts w:ascii="Courier New" w:eastAsia="Times New Roman" w:hAnsi="Courier New" w:cs="Courier New"/>
          <w:sz w:val="20"/>
          <w:szCs w:val="20"/>
          <w:lang w:val="de-DE" w:eastAsia="de-DE"/>
        </w:rPr>
        <w:t>addElement</w:t>
      </w:r>
      <w:proofErr w:type="spellEnd"/>
      <w:r w:rsidRPr="000E4ACF">
        <w:rPr>
          <w:rFonts w:ascii="Courier New" w:eastAsia="Times New Roman" w:hAnsi="Courier New" w:cs="Courier New"/>
          <w:sz w:val="20"/>
          <w:szCs w:val="20"/>
          <w:lang w:val="de-DE" w:eastAsia="de-DE"/>
        </w:rPr>
        <w:t xml:space="preserve">(type: </w:t>
      </w:r>
      <w:proofErr w:type="spellStart"/>
      <w:r w:rsidRPr="000E4ACF">
        <w:rPr>
          <w:rFonts w:ascii="Courier New" w:eastAsia="Times New Roman" w:hAnsi="Courier New" w:cs="Courier New"/>
          <w:sz w:val="20"/>
          <w:szCs w:val="20"/>
          <w:lang w:val="de-DE" w:eastAsia="de-DE"/>
        </w:rPr>
        <w:t>string</w:t>
      </w:r>
      <w:proofErr w:type="spellEnd"/>
      <w:r w:rsidRPr="000E4ACF">
        <w:rPr>
          <w:rFonts w:ascii="Courier New" w:eastAsia="Times New Roman" w:hAnsi="Courier New" w:cs="Courier New"/>
          <w:sz w:val="20"/>
          <w:szCs w:val="20"/>
          <w:lang w:val="de-DE" w:eastAsia="de-DE"/>
        </w:rPr>
        <w:t>)</w:t>
      </w:r>
      <w:r w:rsidRPr="000E4ACF">
        <w:rPr>
          <w:rFonts w:ascii="Times New Roman" w:eastAsia="Times New Roman" w:hAnsi="Times New Roman" w:cs="Times New Roman"/>
          <w:sz w:val="24"/>
          <w:szCs w:val="24"/>
          <w:lang w:val="de-DE" w:eastAsia="de-DE"/>
        </w:rPr>
        <w:t>: Fügt ein neues UI-Element hinzu.</w:t>
      </w:r>
    </w:p>
    <w:p w14:paraId="3325D54F" w14:textId="77777777" w:rsidR="000E4ACF" w:rsidRPr="000E4ACF" w:rsidRDefault="000E4ACF" w:rsidP="000E4ACF">
      <w:pPr>
        <w:numPr>
          <w:ilvl w:val="2"/>
          <w:numId w:val="29"/>
        </w:num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Funktionsweise:</w:t>
      </w:r>
      <w:r w:rsidRPr="000E4ACF">
        <w:rPr>
          <w:rFonts w:ascii="Times New Roman" w:eastAsia="Times New Roman" w:hAnsi="Times New Roman" w:cs="Times New Roman"/>
          <w:sz w:val="24"/>
          <w:szCs w:val="24"/>
          <w:lang w:val="de-DE" w:eastAsia="de-DE"/>
        </w:rPr>
        <w:t xml:space="preserve"> Diese Methode nimmt die Benutzereingaben entgegen und erstellt basierend darauf ein neues Element, das der Liste der Elemente hinzugefügt wird. Sie stellt sicher, dass das neue Element korrekt konfiguriert und angezeigt wird.</w:t>
      </w:r>
    </w:p>
    <w:p w14:paraId="4D7512D0" w14:textId="77777777" w:rsidR="000E4ACF" w:rsidRPr="000E4ACF" w:rsidRDefault="000E4ACF" w:rsidP="000E4ACF">
      <w:pPr>
        <w:numPr>
          <w:ilvl w:val="1"/>
          <w:numId w:val="29"/>
        </w:num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Beziehung:</w:t>
      </w:r>
      <w:r w:rsidRPr="000E4ACF">
        <w:rPr>
          <w:rFonts w:ascii="Times New Roman" w:eastAsia="Times New Roman" w:hAnsi="Times New Roman" w:cs="Times New Roman"/>
          <w:sz w:val="24"/>
          <w:szCs w:val="24"/>
          <w:lang w:val="de-DE" w:eastAsia="de-DE"/>
        </w:rPr>
        <w:t xml:space="preserve"> Diese Methode verwendet den </w:t>
      </w:r>
      <w:proofErr w:type="spellStart"/>
      <w:r w:rsidRPr="000E4ACF">
        <w:rPr>
          <w:rFonts w:ascii="Courier New" w:eastAsia="Times New Roman" w:hAnsi="Courier New" w:cs="Courier New"/>
          <w:sz w:val="20"/>
          <w:szCs w:val="20"/>
          <w:lang w:val="de-DE" w:eastAsia="de-DE"/>
        </w:rPr>
        <w:t>ComponentFactoryService</w:t>
      </w:r>
      <w:proofErr w:type="spellEnd"/>
      <w:r w:rsidRPr="000E4ACF">
        <w:rPr>
          <w:rFonts w:ascii="Times New Roman" w:eastAsia="Times New Roman" w:hAnsi="Times New Roman" w:cs="Times New Roman"/>
          <w:sz w:val="24"/>
          <w:szCs w:val="24"/>
          <w:lang w:val="de-DE" w:eastAsia="de-DE"/>
        </w:rPr>
        <w:t xml:space="preserve">, um neue Komponenten zu erstellen und hinzuzufügen. Sie interagiert auch mit dem </w:t>
      </w:r>
      <w:proofErr w:type="spellStart"/>
      <w:r w:rsidRPr="000E4ACF">
        <w:rPr>
          <w:rFonts w:ascii="Courier New" w:eastAsia="Times New Roman" w:hAnsi="Courier New" w:cs="Courier New"/>
          <w:sz w:val="20"/>
          <w:szCs w:val="20"/>
          <w:lang w:val="de-DE" w:eastAsia="de-DE"/>
        </w:rPr>
        <w:t>CodeGeneratorService</w:t>
      </w:r>
      <w:proofErr w:type="spellEnd"/>
      <w:r w:rsidRPr="000E4ACF">
        <w:rPr>
          <w:rFonts w:ascii="Times New Roman" w:eastAsia="Times New Roman" w:hAnsi="Times New Roman" w:cs="Times New Roman"/>
          <w:sz w:val="24"/>
          <w:szCs w:val="24"/>
          <w:lang w:val="de-DE" w:eastAsia="de-DE"/>
        </w:rPr>
        <w:t xml:space="preserve">, um die neue Komponente in die aktuelle Konfiguration zu integrieren. </w:t>
      </w:r>
      <w:proofErr w:type="spellStart"/>
      <w:r w:rsidRPr="000E4ACF">
        <w:rPr>
          <w:rFonts w:ascii="Courier New" w:eastAsia="Times New Roman" w:hAnsi="Courier New" w:cs="Courier New"/>
          <w:sz w:val="20"/>
          <w:szCs w:val="20"/>
          <w:lang w:val="de-DE" w:eastAsia="de-DE"/>
        </w:rPr>
        <w:t>AddElementComponent</w:t>
      </w:r>
      <w:proofErr w:type="spellEnd"/>
      <w:r w:rsidRPr="000E4ACF">
        <w:rPr>
          <w:rFonts w:ascii="Times New Roman" w:eastAsia="Times New Roman" w:hAnsi="Times New Roman" w:cs="Times New Roman"/>
          <w:sz w:val="24"/>
          <w:szCs w:val="24"/>
          <w:lang w:val="de-DE" w:eastAsia="de-DE"/>
        </w:rPr>
        <w:t xml:space="preserve"> bietet die </w:t>
      </w:r>
      <w:r w:rsidRPr="000E4ACF">
        <w:rPr>
          <w:rFonts w:ascii="Times New Roman" w:eastAsia="Times New Roman" w:hAnsi="Times New Roman" w:cs="Times New Roman"/>
          <w:sz w:val="24"/>
          <w:szCs w:val="24"/>
          <w:lang w:val="de-DE" w:eastAsia="de-DE"/>
        </w:rPr>
        <w:lastRenderedPageBreak/>
        <w:t>Funktionalität zur Erweiterung der Benutzeroberfläche durch Hinzufügen neuer Elemente.</w:t>
      </w:r>
    </w:p>
    <w:p w14:paraId="1F5F8A9C" w14:textId="77777777" w:rsidR="000E4ACF" w:rsidRPr="000E4ACF" w:rsidRDefault="000E4ACF" w:rsidP="000E4ACF">
      <w:p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 xml:space="preserve">7.1.7 </w:t>
      </w:r>
      <w:proofErr w:type="spellStart"/>
      <w:r w:rsidRPr="000E4ACF">
        <w:rPr>
          <w:rFonts w:ascii="Times New Roman" w:eastAsia="Times New Roman" w:hAnsi="Times New Roman" w:cs="Times New Roman"/>
          <w:b/>
          <w:bCs/>
          <w:sz w:val="24"/>
          <w:szCs w:val="24"/>
          <w:lang w:val="de-DE" w:eastAsia="de-DE"/>
        </w:rPr>
        <w:t>ElementMenuComponent</w:t>
      </w:r>
      <w:proofErr w:type="spellEnd"/>
    </w:p>
    <w:p w14:paraId="2F553C5E" w14:textId="77777777" w:rsidR="000E4ACF" w:rsidRPr="000E4ACF" w:rsidRDefault="000E4ACF" w:rsidP="000E4ACF">
      <w:pPr>
        <w:numPr>
          <w:ilvl w:val="0"/>
          <w:numId w:val="30"/>
        </w:num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Beschreibung:</w:t>
      </w:r>
      <w:r w:rsidRPr="000E4ACF">
        <w:rPr>
          <w:rFonts w:ascii="Times New Roman" w:eastAsia="Times New Roman" w:hAnsi="Times New Roman" w:cs="Times New Roman"/>
          <w:sz w:val="24"/>
          <w:szCs w:val="24"/>
          <w:lang w:val="de-DE" w:eastAsia="de-DE"/>
        </w:rPr>
        <w:t xml:space="preserve"> Zeigt das Menü der verfügbaren UI-Komponenten an.</w:t>
      </w:r>
    </w:p>
    <w:p w14:paraId="73F9B6BD" w14:textId="77777777" w:rsidR="000E4ACF" w:rsidRPr="000E4ACF" w:rsidRDefault="000E4ACF" w:rsidP="000E4ACF">
      <w:pPr>
        <w:numPr>
          <w:ilvl w:val="0"/>
          <w:numId w:val="30"/>
        </w:num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Warum verwendet:</w:t>
      </w:r>
      <w:r w:rsidRPr="000E4ACF">
        <w:rPr>
          <w:rFonts w:ascii="Times New Roman" w:eastAsia="Times New Roman" w:hAnsi="Times New Roman" w:cs="Times New Roman"/>
          <w:sz w:val="24"/>
          <w:szCs w:val="24"/>
          <w:lang w:val="de-DE" w:eastAsia="de-DE"/>
        </w:rPr>
        <w:t xml:space="preserve"> Einfache Auswahl und Einfügung von UI-Komponenten.</w:t>
      </w:r>
    </w:p>
    <w:p w14:paraId="4DE473A2" w14:textId="77777777" w:rsidR="000E4ACF" w:rsidRPr="000E4ACF" w:rsidRDefault="000E4ACF" w:rsidP="000E4ACF">
      <w:pPr>
        <w:numPr>
          <w:ilvl w:val="0"/>
          <w:numId w:val="30"/>
        </w:num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Wichtige Methoden:</w:t>
      </w:r>
    </w:p>
    <w:p w14:paraId="5034FB2C" w14:textId="77777777" w:rsidR="000E4ACF" w:rsidRPr="000E4ACF" w:rsidRDefault="000E4ACF" w:rsidP="000E4ACF">
      <w:pPr>
        <w:numPr>
          <w:ilvl w:val="1"/>
          <w:numId w:val="30"/>
        </w:numPr>
        <w:spacing w:before="100" w:beforeAutospacing="1" w:after="100" w:afterAutospacing="1" w:line="240" w:lineRule="auto"/>
        <w:rPr>
          <w:rFonts w:ascii="Times New Roman" w:eastAsia="Times New Roman" w:hAnsi="Times New Roman" w:cs="Times New Roman"/>
          <w:sz w:val="24"/>
          <w:szCs w:val="24"/>
          <w:lang w:val="de-DE" w:eastAsia="de-DE"/>
        </w:rPr>
      </w:pPr>
      <w:proofErr w:type="spellStart"/>
      <w:r w:rsidRPr="000E4ACF">
        <w:rPr>
          <w:rFonts w:ascii="Courier New" w:eastAsia="Times New Roman" w:hAnsi="Courier New" w:cs="Courier New"/>
          <w:sz w:val="20"/>
          <w:szCs w:val="20"/>
          <w:lang w:val="de-DE" w:eastAsia="de-DE"/>
        </w:rPr>
        <w:t>selectComponent</w:t>
      </w:r>
      <w:proofErr w:type="spellEnd"/>
      <w:r w:rsidRPr="000E4ACF">
        <w:rPr>
          <w:rFonts w:ascii="Courier New" w:eastAsia="Times New Roman" w:hAnsi="Courier New" w:cs="Courier New"/>
          <w:sz w:val="20"/>
          <w:szCs w:val="20"/>
          <w:lang w:val="de-DE" w:eastAsia="de-DE"/>
        </w:rPr>
        <w:t xml:space="preserve">(type: </w:t>
      </w:r>
      <w:proofErr w:type="spellStart"/>
      <w:r w:rsidRPr="000E4ACF">
        <w:rPr>
          <w:rFonts w:ascii="Courier New" w:eastAsia="Times New Roman" w:hAnsi="Courier New" w:cs="Courier New"/>
          <w:sz w:val="20"/>
          <w:szCs w:val="20"/>
          <w:lang w:val="de-DE" w:eastAsia="de-DE"/>
        </w:rPr>
        <w:t>string</w:t>
      </w:r>
      <w:proofErr w:type="spellEnd"/>
      <w:r w:rsidRPr="000E4ACF">
        <w:rPr>
          <w:rFonts w:ascii="Courier New" w:eastAsia="Times New Roman" w:hAnsi="Courier New" w:cs="Courier New"/>
          <w:sz w:val="20"/>
          <w:szCs w:val="20"/>
          <w:lang w:val="de-DE" w:eastAsia="de-DE"/>
        </w:rPr>
        <w:t>)</w:t>
      </w:r>
      <w:r w:rsidRPr="000E4ACF">
        <w:rPr>
          <w:rFonts w:ascii="Times New Roman" w:eastAsia="Times New Roman" w:hAnsi="Times New Roman" w:cs="Times New Roman"/>
          <w:sz w:val="24"/>
          <w:szCs w:val="24"/>
          <w:lang w:val="de-DE" w:eastAsia="de-DE"/>
        </w:rPr>
        <w:t>: Wählt eine Komponente aus dem Menü aus.</w:t>
      </w:r>
    </w:p>
    <w:p w14:paraId="1B94A15A" w14:textId="77777777" w:rsidR="000E4ACF" w:rsidRPr="000E4ACF" w:rsidRDefault="000E4ACF" w:rsidP="000E4ACF">
      <w:pPr>
        <w:numPr>
          <w:ilvl w:val="2"/>
          <w:numId w:val="30"/>
        </w:num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Funktionsweise:</w:t>
      </w:r>
      <w:r w:rsidRPr="000E4ACF">
        <w:rPr>
          <w:rFonts w:ascii="Times New Roman" w:eastAsia="Times New Roman" w:hAnsi="Times New Roman" w:cs="Times New Roman"/>
          <w:sz w:val="24"/>
          <w:szCs w:val="24"/>
          <w:lang w:val="de-DE" w:eastAsia="de-DE"/>
        </w:rPr>
        <w:t xml:space="preserve"> Diese Methode wird verwendet, um die gewünschte Komponente auszuwählen und in die Ansicht einzufügen. Sie interagiert mit </w:t>
      </w:r>
      <w:proofErr w:type="spellStart"/>
      <w:r w:rsidRPr="000E4ACF">
        <w:rPr>
          <w:rFonts w:ascii="Courier New" w:eastAsia="Times New Roman" w:hAnsi="Courier New" w:cs="Courier New"/>
          <w:sz w:val="20"/>
          <w:szCs w:val="20"/>
          <w:lang w:val="de-DE" w:eastAsia="de-DE"/>
        </w:rPr>
        <w:t>MainViewComponent</w:t>
      </w:r>
      <w:proofErr w:type="spellEnd"/>
      <w:r w:rsidRPr="000E4ACF">
        <w:rPr>
          <w:rFonts w:ascii="Times New Roman" w:eastAsia="Times New Roman" w:hAnsi="Times New Roman" w:cs="Times New Roman"/>
          <w:sz w:val="24"/>
          <w:szCs w:val="24"/>
          <w:lang w:val="de-DE" w:eastAsia="de-DE"/>
        </w:rPr>
        <w:t xml:space="preserve"> und </w:t>
      </w:r>
      <w:proofErr w:type="spellStart"/>
      <w:r w:rsidRPr="000E4ACF">
        <w:rPr>
          <w:rFonts w:ascii="Courier New" w:eastAsia="Times New Roman" w:hAnsi="Courier New" w:cs="Courier New"/>
          <w:sz w:val="20"/>
          <w:szCs w:val="20"/>
          <w:lang w:val="de-DE" w:eastAsia="de-DE"/>
        </w:rPr>
        <w:t>AddElementComponent</w:t>
      </w:r>
      <w:proofErr w:type="spellEnd"/>
      <w:r w:rsidRPr="000E4ACF">
        <w:rPr>
          <w:rFonts w:ascii="Times New Roman" w:eastAsia="Times New Roman" w:hAnsi="Times New Roman" w:cs="Times New Roman"/>
          <w:sz w:val="24"/>
          <w:szCs w:val="24"/>
          <w:lang w:val="de-DE" w:eastAsia="de-DE"/>
        </w:rPr>
        <w:t>, um die ausgewählten Komponenten in die Ansicht einzufügen und zu konfigurieren.</w:t>
      </w:r>
    </w:p>
    <w:p w14:paraId="2FFEAF6C" w14:textId="77777777" w:rsidR="000E4ACF" w:rsidRPr="000E4ACF" w:rsidRDefault="000E4ACF" w:rsidP="000E4ACF">
      <w:pPr>
        <w:numPr>
          <w:ilvl w:val="1"/>
          <w:numId w:val="30"/>
        </w:num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Beziehung:</w:t>
      </w:r>
      <w:r w:rsidRPr="000E4ACF">
        <w:rPr>
          <w:rFonts w:ascii="Times New Roman" w:eastAsia="Times New Roman" w:hAnsi="Times New Roman" w:cs="Times New Roman"/>
          <w:sz w:val="24"/>
          <w:szCs w:val="24"/>
          <w:lang w:val="de-DE" w:eastAsia="de-DE"/>
        </w:rPr>
        <w:t xml:space="preserve"> Diese Methode interagiert mit </w:t>
      </w:r>
      <w:proofErr w:type="spellStart"/>
      <w:r w:rsidRPr="000E4ACF">
        <w:rPr>
          <w:rFonts w:ascii="Courier New" w:eastAsia="Times New Roman" w:hAnsi="Courier New" w:cs="Courier New"/>
          <w:sz w:val="20"/>
          <w:szCs w:val="20"/>
          <w:lang w:val="de-DE" w:eastAsia="de-DE"/>
        </w:rPr>
        <w:t>MainViewComponent</w:t>
      </w:r>
      <w:proofErr w:type="spellEnd"/>
      <w:r w:rsidRPr="000E4ACF">
        <w:rPr>
          <w:rFonts w:ascii="Times New Roman" w:eastAsia="Times New Roman" w:hAnsi="Times New Roman" w:cs="Times New Roman"/>
          <w:sz w:val="24"/>
          <w:szCs w:val="24"/>
          <w:lang w:val="de-DE" w:eastAsia="de-DE"/>
        </w:rPr>
        <w:t xml:space="preserve"> und </w:t>
      </w:r>
      <w:proofErr w:type="spellStart"/>
      <w:r w:rsidRPr="000E4ACF">
        <w:rPr>
          <w:rFonts w:ascii="Courier New" w:eastAsia="Times New Roman" w:hAnsi="Courier New" w:cs="Courier New"/>
          <w:sz w:val="20"/>
          <w:szCs w:val="20"/>
          <w:lang w:val="de-DE" w:eastAsia="de-DE"/>
        </w:rPr>
        <w:t>AddElementComponent</w:t>
      </w:r>
      <w:proofErr w:type="spellEnd"/>
      <w:r w:rsidRPr="000E4ACF">
        <w:rPr>
          <w:rFonts w:ascii="Times New Roman" w:eastAsia="Times New Roman" w:hAnsi="Times New Roman" w:cs="Times New Roman"/>
          <w:sz w:val="24"/>
          <w:szCs w:val="24"/>
          <w:lang w:val="de-DE" w:eastAsia="de-DE"/>
        </w:rPr>
        <w:t xml:space="preserve">, um die ausgewählten Komponenten in die Ansicht einzufügen und zu konfigurieren. </w:t>
      </w:r>
      <w:proofErr w:type="spellStart"/>
      <w:r w:rsidRPr="000E4ACF">
        <w:rPr>
          <w:rFonts w:ascii="Courier New" w:eastAsia="Times New Roman" w:hAnsi="Courier New" w:cs="Courier New"/>
          <w:sz w:val="20"/>
          <w:szCs w:val="20"/>
          <w:lang w:val="de-DE" w:eastAsia="de-DE"/>
        </w:rPr>
        <w:t>ElementMenuComponent</w:t>
      </w:r>
      <w:proofErr w:type="spellEnd"/>
      <w:r w:rsidRPr="000E4ACF">
        <w:rPr>
          <w:rFonts w:ascii="Times New Roman" w:eastAsia="Times New Roman" w:hAnsi="Times New Roman" w:cs="Times New Roman"/>
          <w:sz w:val="24"/>
          <w:szCs w:val="24"/>
          <w:lang w:val="de-DE" w:eastAsia="de-DE"/>
        </w:rPr>
        <w:t xml:space="preserve"> bietet eine benutzerfreundliche Oberfläche zur Auswahl und Verwaltung von UI-Komponenten.</w:t>
      </w:r>
    </w:p>
    <w:p w14:paraId="589C7EC6" w14:textId="77777777" w:rsidR="000E4ACF" w:rsidRPr="000E4ACF" w:rsidRDefault="000E4ACF" w:rsidP="000E4ACF">
      <w:p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 xml:space="preserve">7.1.8 </w:t>
      </w:r>
      <w:proofErr w:type="spellStart"/>
      <w:r w:rsidRPr="000E4ACF">
        <w:rPr>
          <w:rFonts w:ascii="Times New Roman" w:eastAsia="Times New Roman" w:hAnsi="Times New Roman" w:cs="Times New Roman"/>
          <w:b/>
          <w:bCs/>
          <w:sz w:val="24"/>
          <w:szCs w:val="24"/>
          <w:lang w:val="de-DE" w:eastAsia="de-DE"/>
        </w:rPr>
        <w:t>KonfigurationPuppeComponent</w:t>
      </w:r>
      <w:proofErr w:type="spellEnd"/>
    </w:p>
    <w:p w14:paraId="06B86925" w14:textId="77777777" w:rsidR="000E4ACF" w:rsidRPr="000E4ACF" w:rsidRDefault="000E4ACF" w:rsidP="000E4ACF">
      <w:pPr>
        <w:numPr>
          <w:ilvl w:val="0"/>
          <w:numId w:val="31"/>
        </w:num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Beschreibung:</w:t>
      </w:r>
      <w:r w:rsidRPr="000E4ACF">
        <w:rPr>
          <w:rFonts w:ascii="Times New Roman" w:eastAsia="Times New Roman" w:hAnsi="Times New Roman" w:cs="Times New Roman"/>
          <w:sz w:val="24"/>
          <w:szCs w:val="24"/>
          <w:lang w:val="de-DE" w:eastAsia="de-DE"/>
        </w:rPr>
        <w:t xml:space="preserve"> Ermöglicht die Konfiguration der UI-Komponenten.</w:t>
      </w:r>
    </w:p>
    <w:p w14:paraId="6BA6638A" w14:textId="77777777" w:rsidR="000E4ACF" w:rsidRPr="000E4ACF" w:rsidRDefault="000E4ACF" w:rsidP="000E4ACF">
      <w:pPr>
        <w:numPr>
          <w:ilvl w:val="0"/>
          <w:numId w:val="31"/>
        </w:num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Warum verwendet:</w:t>
      </w:r>
      <w:r w:rsidRPr="000E4ACF">
        <w:rPr>
          <w:rFonts w:ascii="Times New Roman" w:eastAsia="Times New Roman" w:hAnsi="Times New Roman" w:cs="Times New Roman"/>
          <w:sz w:val="24"/>
          <w:szCs w:val="24"/>
          <w:lang w:val="de-DE" w:eastAsia="de-DE"/>
        </w:rPr>
        <w:t xml:space="preserve"> Benutzern die Möglichkeit geben, die Eigenschaften der UI-Komponenten zu ändern und anzupassen.</w:t>
      </w:r>
    </w:p>
    <w:p w14:paraId="6945A0B0" w14:textId="77777777" w:rsidR="000E4ACF" w:rsidRPr="000E4ACF" w:rsidRDefault="000E4ACF" w:rsidP="000E4ACF">
      <w:pPr>
        <w:numPr>
          <w:ilvl w:val="0"/>
          <w:numId w:val="31"/>
        </w:num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Wichtige Methoden:</w:t>
      </w:r>
    </w:p>
    <w:p w14:paraId="2F326E02" w14:textId="77777777" w:rsidR="000E4ACF" w:rsidRPr="000E4ACF" w:rsidRDefault="000E4ACF" w:rsidP="000E4ACF">
      <w:pPr>
        <w:numPr>
          <w:ilvl w:val="1"/>
          <w:numId w:val="31"/>
        </w:numPr>
        <w:spacing w:before="100" w:beforeAutospacing="1" w:after="100" w:afterAutospacing="1" w:line="240" w:lineRule="auto"/>
        <w:rPr>
          <w:rFonts w:ascii="Times New Roman" w:eastAsia="Times New Roman" w:hAnsi="Times New Roman" w:cs="Times New Roman"/>
          <w:sz w:val="24"/>
          <w:szCs w:val="24"/>
          <w:lang w:val="de-DE" w:eastAsia="de-DE"/>
        </w:rPr>
      </w:pPr>
      <w:proofErr w:type="spellStart"/>
      <w:r w:rsidRPr="000E4ACF">
        <w:rPr>
          <w:rFonts w:ascii="Courier New" w:eastAsia="Times New Roman" w:hAnsi="Courier New" w:cs="Courier New"/>
          <w:sz w:val="20"/>
          <w:szCs w:val="20"/>
          <w:lang w:val="de-DE" w:eastAsia="de-DE"/>
        </w:rPr>
        <w:t>configureComponent</w:t>
      </w:r>
      <w:proofErr w:type="spellEnd"/>
      <w:r w:rsidRPr="000E4ACF">
        <w:rPr>
          <w:rFonts w:ascii="Courier New" w:eastAsia="Times New Roman" w:hAnsi="Courier New" w:cs="Courier New"/>
          <w:sz w:val="20"/>
          <w:szCs w:val="20"/>
          <w:lang w:val="de-DE" w:eastAsia="de-DE"/>
        </w:rPr>
        <w:t>(</w:t>
      </w:r>
      <w:proofErr w:type="spellStart"/>
      <w:r w:rsidRPr="000E4ACF">
        <w:rPr>
          <w:rFonts w:ascii="Courier New" w:eastAsia="Times New Roman" w:hAnsi="Courier New" w:cs="Courier New"/>
          <w:sz w:val="20"/>
          <w:szCs w:val="20"/>
          <w:lang w:val="de-DE" w:eastAsia="de-DE"/>
        </w:rPr>
        <w:t>key</w:t>
      </w:r>
      <w:proofErr w:type="spellEnd"/>
      <w:r w:rsidRPr="000E4ACF">
        <w:rPr>
          <w:rFonts w:ascii="Courier New" w:eastAsia="Times New Roman" w:hAnsi="Courier New" w:cs="Courier New"/>
          <w:sz w:val="20"/>
          <w:szCs w:val="20"/>
          <w:lang w:val="de-DE" w:eastAsia="de-DE"/>
        </w:rPr>
        <w:t xml:space="preserve">: </w:t>
      </w:r>
      <w:proofErr w:type="spellStart"/>
      <w:r w:rsidRPr="000E4ACF">
        <w:rPr>
          <w:rFonts w:ascii="Courier New" w:eastAsia="Times New Roman" w:hAnsi="Courier New" w:cs="Courier New"/>
          <w:sz w:val="20"/>
          <w:szCs w:val="20"/>
          <w:lang w:val="de-DE" w:eastAsia="de-DE"/>
        </w:rPr>
        <w:t>string</w:t>
      </w:r>
      <w:proofErr w:type="spellEnd"/>
      <w:r w:rsidRPr="000E4ACF">
        <w:rPr>
          <w:rFonts w:ascii="Courier New" w:eastAsia="Times New Roman" w:hAnsi="Courier New" w:cs="Courier New"/>
          <w:sz w:val="20"/>
          <w:szCs w:val="20"/>
          <w:lang w:val="de-DE" w:eastAsia="de-DE"/>
        </w:rPr>
        <w:t xml:space="preserve">, </w:t>
      </w:r>
      <w:proofErr w:type="spellStart"/>
      <w:r w:rsidRPr="000E4ACF">
        <w:rPr>
          <w:rFonts w:ascii="Courier New" w:eastAsia="Times New Roman" w:hAnsi="Courier New" w:cs="Courier New"/>
          <w:sz w:val="20"/>
          <w:szCs w:val="20"/>
          <w:lang w:val="de-DE" w:eastAsia="de-DE"/>
        </w:rPr>
        <w:t>config</w:t>
      </w:r>
      <w:proofErr w:type="spellEnd"/>
      <w:r w:rsidRPr="000E4ACF">
        <w:rPr>
          <w:rFonts w:ascii="Courier New" w:eastAsia="Times New Roman" w:hAnsi="Courier New" w:cs="Courier New"/>
          <w:sz w:val="20"/>
          <w:szCs w:val="20"/>
          <w:lang w:val="de-DE" w:eastAsia="de-DE"/>
        </w:rPr>
        <w:t xml:space="preserve">: </w:t>
      </w:r>
      <w:proofErr w:type="spellStart"/>
      <w:r w:rsidRPr="000E4ACF">
        <w:rPr>
          <w:rFonts w:ascii="Courier New" w:eastAsia="Times New Roman" w:hAnsi="Courier New" w:cs="Courier New"/>
          <w:sz w:val="20"/>
          <w:szCs w:val="20"/>
          <w:lang w:val="de-DE" w:eastAsia="de-DE"/>
        </w:rPr>
        <w:t>any</w:t>
      </w:r>
      <w:proofErr w:type="spellEnd"/>
      <w:r w:rsidRPr="000E4ACF">
        <w:rPr>
          <w:rFonts w:ascii="Courier New" w:eastAsia="Times New Roman" w:hAnsi="Courier New" w:cs="Courier New"/>
          <w:sz w:val="20"/>
          <w:szCs w:val="20"/>
          <w:lang w:val="de-DE" w:eastAsia="de-DE"/>
        </w:rPr>
        <w:t>)</w:t>
      </w:r>
      <w:r w:rsidRPr="000E4ACF">
        <w:rPr>
          <w:rFonts w:ascii="Times New Roman" w:eastAsia="Times New Roman" w:hAnsi="Times New Roman" w:cs="Times New Roman"/>
          <w:sz w:val="24"/>
          <w:szCs w:val="24"/>
          <w:lang w:val="de-DE" w:eastAsia="de-DE"/>
        </w:rPr>
        <w:t>: Konfiguriert die ausgewählte Komponente.</w:t>
      </w:r>
    </w:p>
    <w:p w14:paraId="3CB3160C" w14:textId="77777777" w:rsidR="000E4ACF" w:rsidRPr="000E4ACF" w:rsidRDefault="000E4ACF" w:rsidP="000E4ACF">
      <w:pPr>
        <w:numPr>
          <w:ilvl w:val="2"/>
          <w:numId w:val="31"/>
        </w:num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Funktionsweise:</w:t>
      </w:r>
      <w:r w:rsidRPr="000E4ACF">
        <w:rPr>
          <w:rFonts w:ascii="Times New Roman" w:eastAsia="Times New Roman" w:hAnsi="Times New Roman" w:cs="Times New Roman"/>
          <w:sz w:val="24"/>
          <w:szCs w:val="24"/>
          <w:lang w:val="de-DE" w:eastAsia="de-DE"/>
        </w:rPr>
        <w:t xml:space="preserve"> Diese Methode ermöglicht es dem Benutzer, die Eigenschaften der ausgewählten Komponente zu ändern und die Änderungen zu speichern. Sie interagiert direkt mit dem </w:t>
      </w:r>
      <w:proofErr w:type="spellStart"/>
      <w:r w:rsidRPr="000E4ACF">
        <w:rPr>
          <w:rFonts w:ascii="Courier New" w:eastAsia="Times New Roman" w:hAnsi="Courier New" w:cs="Courier New"/>
          <w:sz w:val="20"/>
          <w:szCs w:val="20"/>
          <w:lang w:val="de-DE" w:eastAsia="de-DE"/>
        </w:rPr>
        <w:t>CodeGeneratorService</w:t>
      </w:r>
      <w:proofErr w:type="spellEnd"/>
      <w:r w:rsidRPr="000E4ACF">
        <w:rPr>
          <w:rFonts w:ascii="Times New Roman" w:eastAsia="Times New Roman" w:hAnsi="Times New Roman" w:cs="Times New Roman"/>
          <w:sz w:val="24"/>
          <w:szCs w:val="24"/>
          <w:lang w:val="de-DE" w:eastAsia="de-DE"/>
        </w:rPr>
        <w:t>, um die Konfiguration der Komponenten zu ändern und die aktualisierte Konfiguration zu speichern.</w:t>
      </w:r>
    </w:p>
    <w:p w14:paraId="3D61A399" w14:textId="77777777" w:rsidR="000E4ACF" w:rsidRPr="000E4ACF" w:rsidRDefault="000E4ACF" w:rsidP="000E4ACF">
      <w:pPr>
        <w:numPr>
          <w:ilvl w:val="1"/>
          <w:numId w:val="31"/>
        </w:numPr>
        <w:spacing w:before="100" w:beforeAutospacing="1" w:after="100" w:afterAutospacing="1" w:line="240" w:lineRule="auto"/>
        <w:rPr>
          <w:rFonts w:ascii="Times New Roman" w:eastAsia="Times New Roman" w:hAnsi="Times New Roman" w:cs="Times New Roman"/>
          <w:sz w:val="24"/>
          <w:szCs w:val="24"/>
          <w:lang w:val="de-DE" w:eastAsia="de-DE"/>
        </w:rPr>
      </w:pPr>
      <w:r w:rsidRPr="000E4ACF">
        <w:rPr>
          <w:rFonts w:ascii="Times New Roman" w:eastAsia="Times New Roman" w:hAnsi="Times New Roman" w:cs="Times New Roman"/>
          <w:b/>
          <w:bCs/>
          <w:sz w:val="24"/>
          <w:szCs w:val="24"/>
          <w:lang w:val="de-DE" w:eastAsia="de-DE"/>
        </w:rPr>
        <w:t>Beziehung:</w:t>
      </w:r>
      <w:r w:rsidRPr="000E4ACF">
        <w:rPr>
          <w:rFonts w:ascii="Times New Roman" w:eastAsia="Times New Roman" w:hAnsi="Times New Roman" w:cs="Times New Roman"/>
          <w:sz w:val="24"/>
          <w:szCs w:val="24"/>
          <w:lang w:val="de-DE" w:eastAsia="de-DE"/>
        </w:rPr>
        <w:t xml:space="preserve"> Diese Methode interagiert direkt mit dem </w:t>
      </w:r>
      <w:proofErr w:type="spellStart"/>
      <w:r w:rsidRPr="000E4ACF">
        <w:rPr>
          <w:rFonts w:ascii="Courier New" w:eastAsia="Times New Roman" w:hAnsi="Courier New" w:cs="Courier New"/>
          <w:sz w:val="20"/>
          <w:szCs w:val="20"/>
          <w:lang w:val="de-DE" w:eastAsia="de-DE"/>
        </w:rPr>
        <w:t>CodeGeneratorService</w:t>
      </w:r>
      <w:proofErr w:type="spellEnd"/>
      <w:r w:rsidRPr="000E4ACF">
        <w:rPr>
          <w:rFonts w:ascii="Times New Roman" w:eastAsia="Times New Roman" w:hAnsi="Times New Roman" w:cs="Times New Roman"/>
          <w:sz w:val="24"/>
          <w:szCs w:val="24"/>
          <w:lang w:val="de-DE" w:eastAsia="de-DE"/>
        </w:rPr>
        <w:t>, um die Konfiguration der Komponenten zu ändern und die aktualisierte Konfiguration zu speichern.</w:t>
      </w:r>
    </w:p>
    <w:p w14:paraId="65CE0B3B" w14:textId="77777777" w:rsidR="000E4ACF" w:rsidRPr="000E4ACF" w:rsidRDefault="000E4ACF" w:rsidP="000E4ACF">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0E4ACF">
        <w:rPr>
          <w:rFonts w:ascii="Times New Roman" w:eastAsia="Times New Roman" w:hAnsi="Times New Roman" w:cs="Times New Roman"/>
          <w:b/>
          <w:bCs/>
          <w:sz w:val="27"/>
          <w:szCs w:val="27"/>
          <w:lang w:val="de-DE" w:eastAsia="de-DE"/>
        </w:rPr>
        <w:t>Zusammenfassung der Beziehungen der Komponenten und Services</w:t>
      </w:r>
    </w:p>
    <w:p w14:paraId="2C91D0CB" w14:textId="77777777" w:rsidR="000E4ACF" w:rsidRPr="000E4ACF" w:rsidRDefault="000E4ACF" w:rsidP="000E4ACF">
      <w:pPr>
        <w:numPr>
          <w:ilvl w:val="0"/>
          <w:numId w:val="32"/>
        </w:numPr>
        <w:spacing w:before="100" w:beforeAutospacing="1" w:after="100" w:afterAutospacing="1" w:line="240" w:lineRule="auto"/>
        <w:rPr>
          <w:rFonts w:ascii="Times New Roman" w:eastAsia="Times New Roman" w:hAnsi="Times New Roman" w:cs="Times New Roman"/>
          <w:sz w:val="24"/>
          <w:szCs w:val="24"/>
          <w:lang w:val="de-DE" w:eastAsia="de-DE"/>
        </w:rPr>
      </w:pPr>
      <w:proofErr w:type="spellStart"/>
      <w:r w:rsidRPr="000E4ACF">
        <w:rPr>
          <w:rFonts w:ascii="Courier New" w:eastAsia="Times New Roman" w:hAnsi="Courier New" w:cs="Courier New"/>
          <w:b/>
          <w:bCs/>
          <w:sz w:val="20"/>
          <w:szCs w:val="20"/>
          <w:lang w:val="de-DE" w:eastAsia="de-DE"/>
        </w:rPr>
        <w:t>MainViewComponent</w:t>
      </w:r>
      <w:proofErr w:type="spellEnd"/>
      <w:r w:rsidRPr="000E4ACF">
        <w:rPr>
          <w:rFonts w:ascii="Times New Roman" w:eastAsia="Times New Roman" w:hAnsi="Times New Roman" w:cs="Times New Roman"/>
          <w:b/>
          <w:bCs/>
          <w:sz w:val="24"/>
          <w:szCs w:val="24"/>
          <w:lang w:val="de-DE" w:eastAsia="de-DE"/>
        </w:rPr>
        <w:t xml:space="preserve"> und </w:t>
      </w:r>
      <w:proofErr w:type="spellStart"/>
      <w:r w:rsidRPr="000E4ACF">
        <w:rPr>
          <w:rFonts w:ascii="Courier New" w:eastAsia="Times New Roman" w:hAnsi="Courier New" w:cs="Courier New"/>
          <w:b/>
          <w:bCs/>
          <w:sz w:val="20"/>
          <w:szCs w:val="20"/>
          <w:lang w:val="de-DE" w:eastAsia="de-DE"/>
        </w:rPr>
        <w:t>DynamicComponentDirective</w:t>
      </w:r>
      <w:proofErr w:type="spellEnd"/>
      <w:r w:rsidRPr="000E4ACF">
        <w:rPr>
          <w:rFonts w:ascii="Times New Roman" w:eastAsia="Times New Roman" w:hAnsi="Times New Roman" w:cs="Times New Roman"/>
          <w:sz w:val="24"/>
          <w:szCs w:val="24"/>
          <w:lang w:val="de-DE" w:eastAsia="de-DE"/>
        </w:rPr>
        <w:t xml:space="preserve">: </w:t>
      </w:r>
      <w:proofErr w:type="spellStart"/>
      <w:r w:rsidRPr="000E4ACF">
        <w:rPr>
          <w:rFonts w:ascii="Courier New" w:eastAsia="Times New Roman" w:hAnsi="Courier New" w:cs="Courier New"/>
          <w:sz w:val="20"/>
          <w:szCs w:val="20"/>
          <w:lang w:val="de-DE" w:eastAsia="de-DE"/>
        </w:rPr>
        <w:t>MainViewComponent</w:t>
      </w:r>
      <w:proofErr w:type="spellEnd"/>
      <w:r w:rsidRPr="000E4ACF">
        <w:rPr>
          <w:rFonts w:ascii="Times New Roman" w:eastAsia="Times New Roman" w:hAnsi="Times New Roman" w:cs="Times New Roman"/>
          <w:sz w:val="24"/>
          <w:szCs w:val="24"/>
          <w:lang w:val="de-DE" w:eastAsia="de-DE"/>
        </w:rPr>
        <w:t xml:space="preserve"> verwendet </w:t>
      </w:r>
      <w:proofErr w:type="spellStart"/>
      <w:r w:rsidRPr="000E4ACF">
        <w:rPr>
          <w:rFonts w:ascii="Courier New" w:eastAsia="Times New Roman" w:hAnsi="Courier New" w:cs="Courier New"/>
          <w:sz w:val="20"/>
          <w:szCs w:val="20"/>
          <w:lang w:val="de-DE" w:eastAsia="de-DE"/>
        </w:rPr>
        <w:t>DynamicComponentDirective</w:t>
      </w:r>
      <w:proofErr w:type="spellEnd"/>
      <w:r w:rsidRPr="000E4ACF">
        <w:rPr>
          <w:rFonts w:ascii="Times New Roman" w:eastAsia="Times New Roman" w:hAnsi="Times New Roman" w:cs="Times New Roman"/>
          <w:sz w:val="24"/>
          <w:szCs w:val="24"/>
          <w:lang w:val="de-DE" w:eastAsia="de-DE"/>
        </w:rPr>
        <w:t>, um dynamische Komponenten in der Ansicht zu platzieren.</w:t>
      </w:r>
    </w:p>
    <w:p w14:paraId="7103C6F9" w14:textId="77777777" w:rsidR="000E4ACF" w:rsidRPr="000E4ACF" w:rsidRDefault="000E4ACF" w:rsidP="000E4ACF">
      <w:pPr>
        <w:numPr>
          <w:ilvl w:val="0"/>
          <w:numId w:val="32"/>
        </w:numPr>
        <w:spacing w:before="100" w:beforeAutospacing="1" w:after="100" w:afterAutospacing="1" w:line="240" w:lineRule="auto"/>
        <w:rPr>
          <w:rFonts w:ascii="Times New Roman" w:eastAsia="Times New Roman" w:hAnsi="Times New Roman" w:cs="Times New Roman"/>
          <w:sz w:val="24"/>
          <w:szCs w:val="24"/>
          <w:lang w:val="de-DE" w:eastAsia="de-DE"/>
        </w:rPr>
      </w:pPr>
      <w:proofErr w:type="spellStart"/>
      <w:r w:rsidRPr="000E4ACF">
        <w:rPr>
          <w:rFonts w:ascii="Courier New" w:eastAsia="Times New Roman" w:hAnsi="Courier New" w:cs="Courier New"/>
          <w:b/>
          <w:bCs/>
          <w:sz w:val="20"/>
          <w:szCs w:val="20"/>
          <w:lang w:val="de-DE" w:eastAsia="de-DE"/>
        </w:rPr>
        <w:t>MainViewComponent</w:t>
      </w:r>
      <w:proofErr w:type="spellEnd"/>
      <w:r w:rsidRPr="000E4ACF">
        <w:rPr>
          <w:rFonts w:ascii="Times New Roman" w:eastAsia="Times New Roman" w:hAnsi="Times New Roman" w:cs="Times New Roman"/>
          <w:b/>
          <w:bCs/>
          <w:sz w:val="24"/>
          <w:szCs w:val="24"/>
          <w:lang w:val="de-DE" w:eastAsia="de-DE"/>
        </w:rPr>
        <w:t xml:space="preserve"> und </w:t>
      </w:r>
      <w:proofErr w:type="spellStart"/>
      <w:r w:rsidRPr="000E4ACF">
        <w:rPr>
          <w:rFonts w:ascii="Courier New" w:eastAsia="Times New Roman" w:hAnsi="Courier New" w:cs="Courier New"/>
          <w:b/>
          <w:bCs/>
          <w:sz w:val="20"/>
          <w:szCs w:val="20"/>
          <w:lang w:val="de-DE" w:eastAsia="de-DE"/>
        </w:rPr>
        <w:t>ComponentFactoryService</w:t>
      </w:r>
      <w:proofErr w:type="spellEnd"/>
      <w:r w:rsidRPr="000E4ACF">
        <w:rPr>
          <w:rFonts w:ascii="Times New Roman" w:eastAsia="Times New Roman" w:hAnsi="Times New Roman" w:cs="Times New Roman"/>
          <w:sz w:val="24"/>
          <w:szCs w:val="24"/>
          <w:lang w:val="de-DE" w:eastAsia="de-DE"/>
        </w:rPr>
        <w:t xml:space="preserve">: </w:t>
      </w:r>
      <w:proofErr w:type="spellStart"/>
      <w:r w:rsidRPr="000E4ACF">
        <w:rPr>
          <w:rFonts w:ascii="Courier New" w:eastAsia="Times New Roman" w:hAnsi="Courier New" w:cs="Courier New"/>
          <w:sz w:val="20"/>
          <w:szCs w:val="20"/>
          <w:lang w:val="de-DE" w:eastAsia="de-DE"/>
        </w:rPr>
        <w:t>MainViewComponent</w:t>
      </w:r>
      <w:proofErr w:type="spellEnd"/>
      <w:r w:rsidRPr="000E4ACF">
        <w:rPr>
          <w:rFonts w:ascii="Times New Roman" w:eastAsia="Times New Roman" w:hAnsi="Times New Roman" w:cs="Times New Roman"/>
          <w:sz w:val="24"/>
          <w:szCs w:val="24"/>
          <w:lang w:val="de-DE" w:eastAsia="de-DE"/>
        </w:rPr>
        <w:t xml:space="preserve"> verwendet </w:t>
      </w:r>
      <w:proofErr w:type="spellStart"/>
      <w:r w:rsidRPr="000E4ACF">
        <w:rPr>
          <w:rFonts w:ascii="Courier New" w:eastAsia="Times New Roman" w:hAnsi="Courier New" w:cs="Courier New"/>
          <w:sz w:val="20"/>
          <w:szCs w:val="20"/>
          <w:lang w:val="de-DE" w:eastAsia="de-DE"/>
        </w:rPr>
        <w:t>ComponentFactoryService</w:t>
      </w:r>
      <w:proofErr w:type="spellEnd"/>
      <w:r w:rsidRPr="000E4ACF">
        <w:rPr>
          <w:rFonts w:ascii="Times New Roman" w:eastAsia="Times New Roman" w:hAnsi="Times New Roman" w:cs="Times New Roman"/>
          <w:sz w:val="24"/>
          <w:szCs w:val="24"/>
          <w:lang w:val="de-DE" w:eastAsia="de-DE"/>
        </w:rPr>
        <w:t xml:space="preserve">, um die entsprechenden </w:t>
      </w:r>
      <w:proofErr w:type="spellStart"/>
      <w:r w:rsidRPr="000E4ACF">
        <w:rPr>
          <w:rFonts w:ascii="Times New Roman" w:eastAsia="Times New Roman" w:hAnsi="Times New Roman" w:cs="Times New Roman"/>
          <w:sz w:val="24"/>
          <w:szCs w:val="24"/>
          <w:lang w:val="de-DE" w:eastAsia="de-DE"/>
        </w:rPr>
        <w:t>ComponentFactories</w:t>
      </w:r>
      <w:proofErr w:type="spellEnd"/>
      <w:r w:rsidRPr="000E4ACF">
        <w:rPr>
          <w:rFonts w:ascii="Times New Roman" w:eastAsia="Times New Roman" w:hAnsi="Times New Roman" w:cs="Times New Roman"/>
          <w:sz w:val="24"/>
          <w:szCs w:val="24"/>
          <w:lang w:val="de-DE" w:eastAsia="de-DE"/>
        </w:rPr>
        <w:t xml:space="preserve"> für die dynamischen Komponenten zu erhalten.</w:t>
      </w:r>
    </w:p>
    <w:p w14:paraId="38F52662" w14:textId="77777777" w:rsidR="000E4ACF" w:rsidRPr="000E4ACF" w:rsidRDefault="000E4ACF" w:rsidP="000E4ACF">
      <w:pPr>
        <w:numPr>
          <w:ilvl w:val="0"/>
          <w:numId w:val="32"/>
        </w:numPr>
        <w:spacing w:before="100" w:beforeAutospacing="1" w:after="100" w:afterAutospacing="1" w:line="240" w:lineRule="auto"/>
        <w:rPr>
          <w:rFonts w:ascii="Times New Roman" w:eastAsia="Times New Roman" w:hAnsi="Times New Roman" w:cs="Times New Roman"/>
          <w:sz w:val="24"/>
          <w:szCs w:val="24"/>
          <w:lang w:val="de-DE" w:eastAsia="de-DE"/>
        </w:rPr>
      </w:pPr>
      <w:proofErr w:type="spellStart"/>
      <w:r w:rsidRPr="000E4ACF">
        <w:rPr>
          <w:rFonts w:ascii="Courier New" w:eastAsia="Times New Roman" w:hAnsi="Courier New" w:cs="Courier New"/>
          <w:b/>
          <w:bCs/>
          <w:sz w:val="20"/>
          <w:szCs w:val="20"/>
          <w:lang w:val="de-DE" w:eastAsia="de-DE"/>
        </w:rPr>
        <w:lastRenderedPageBreak/>
        <w:t>MainViewComponent</w:t>
      </w:r>
      <w:proofErr w:type="spellEnd"/>
      <w:r w:rsidRPr="000E4ACF">
        <w:rPr>
          <w:rFonts w:ascii="Times New Roman" w:eastAsia="Times New Roman" w:hAnsi="Times New Roman" w:cs="Times New Roman"/>
          <w:b/>
          <w:bCs/>
          <w:sz w:val="24"/>
          <w:szCs w:val="24"/>
          <w:lang w:val="de-DE" w:eastAsia="de-DE"/>
        </w:rPr>
        <w:t xml:space="preserve"> und </w:t>
      </w:r>
      <w:proofErr w:type="spellStart"/>
      <w:r w:rsidRPr="000E4ACF">
        <w:rPr>
          <w:rFonts w:ascii="Courier New" w:eastAsia="Times New Roman" w:hAnsi="Courier New" w:cs="Courier New"/>
          <w:b/>
          <w:bCs/>
          <w:sz w:val="20"/>
          <w:szCs w:val="20"/>
          <w:lang w:val="de-DE" w:eastAsia="de-DE"/>
        </w:rPr>
        <w:t>CodeGeneratorService</w:t>
      </w:r>
      <w:proofErr w:type="spellEnd"/>
      <w:r w:rsidRPr="000E4ACF">
        <w:rPr>
          <w:rFonts w:ascii="Times New Roman" w:eastAsia="Times New Roman" w:hAnsi="Times New Roman" w:cs="Times New Roman"/>
          <w:sz w:val="24"/>
          <w:szCs w:val="24"/>
          <w:lang w:val="de-DE" w:eastAsia="de-DE"/>
        </w:rPr>
        <w:t xml:space="preserve">: </w:t>
      </w:r>
      <w:proofErr w:type="spellStart"/>
      <w:r w:rsidRPr="000E4ACF">
        <w:rPr>
          <w:rFonts w:ascii="Courier New" w:eastAsia="Times New Roman" w:hAnsi="Courier New" w:cs="Courier New"/>
          <w:sz w:val="20"/>
          <w:szCs w:val="20"/>
          <w:lang w:val="de-DE" w:eastAsia="de-DE"/>
        </w:rPr>
        <w:t>MainViewComponent</w:t>
      </w:r>
      <w:proofErr w:type="spellEnd"/>
      <w:r w:rsidRPr="000E4ACF">
        <w:rPr>
          <w:rFonts w:ascii="Times New Roman" w:eastAsia="Times New Roman" w:hAnsi="Times New Roman" w:cs="Times New Roman"/>
          <w:sz w:val="24"/>
          <w:szCs w:val="24"/>
          <w:lang w:val="de-DE" w:eastAsia="de-DE"/>
        </w:rPr>
        <w:t xml:space="preserve"> verwendet </w:t>
      </w:r>
      <w:proofErr w:type="spellStart"/>
      <w:r w:rsidRPr="000E4ACF">
        <w:rPr>
          <w:rFonts w:ascii="Courier New" w:eastAsia="Times New Roman" w:hAnsi="Courier New" w:cs="Courier New"/>
          <w:sz w:val="20"/>
          <w:szCs w:val="20"/>
          <w:lang w:val="de-DE" w:eastAsia="de-DE"/>
        </w:rPr>
        <w:t>CodeGeneratorService</w:t>
      </w:r>
      <w:proofErr w:type="spellEnd"/>
      <w:r w:rsidRPr="000E4ACF">
        <w:rPr>
          <w:rFonts w:ascii="Times New Roman" w:eastAsia="Times New Roman" w:hAnsi="Times New Roman" w:cs="Times New Roman"/>
          <w:sz w:val="24"/>
          <w:szCs w:val="24"/>
          <w:lang w:val="de-DE" w:eastAsia="de-DE"/>
        </w:rPr>
        <w:t>, um die Konfiguration der UI-Komponenten zu verwalten und den generierten Code anzuzeigen.</w:t>
      </w:r>
    </w:p>
    <w:p w14:paraId="2FCE550B" w14:textId="77777777" w:rsidR="000E4ACF" w:rsidRPr="000E4ACF" w:rsidRDefault="000E4ACF" w:rsidP="000E4ACF">
      <w:pPr>
        <w:numPr>
          <w:ilvl w:val="0"/>
          <w:numId w:val="32"/>
        </w:numPr>
        <w:spacing w:before="100" w:beforeAutospacing="1" w:after="100" w:afterAutospacing="1" w:line="240" w:lineRule="auto"/>
        <w:rPr>
          <w:rFonts w:ascii="Times New Roman" w:eastAsia="Times New Roman" w:hAnsi="Times New Roman" w:cs="Times New Roman"/>
          <w:sz w:val="24"/>
          <w:szCs w:val="24"/>
          <w:lang w:val="de-DE" w:eastAsia="de-DE"/>
        </w:rPr>
      </w:pPr>
      <w:proofErr w:type="spellStart"/>
      <w:r w:rsidRPr="000E4ACF">
        <w:rPr>
          <w:rFonts w:ascii="Courier New" w:eastAsia="Times New Roman" w:hAnsi="Courier New" w:cs="Courier New"/>
          <w:b/>
          <w:bCs/>
          <w:sz w:val="20"/>
          <w:szCs w:val="20"/>
          <w:lang w:val="de-DE" w:eastAsia="de-DE"/>
        </w:rPr>
        <w:t>AddElementComponent</w:t>
      </w:r>
      <w:proofErr w:type="spellEnd"/>
      <w:r w:rsidRPr="000E4ACF">
        <w:rPr>
          <w:rFonts w:ascii="Times New Roman" w:eastAsia="Times New Roman" w:hAnsi="Times New Roman" w:cs="Times New Roman"/>
          <w:b/>
          <w:bCs/>
          <w:sz w:val="24"/>
          <w:szCs w:val="24"/>
          <w:lang w:val="de-DE" w:eastAsia="de-DE"/>
        </w:rPr>
        <w:t xml:space="preserve"> und </w:t>
      </w:r>
      <w:proofErr w:type="spellStart"/>
      <w:r w:rsidRPr="000E4ACF">
        <w:rPr>
          <w:rFonts w:ascii="Courier New" w:eastAsia="Times New Roman" w:hAnsi="Courier New" w:cs="Courier New"/>
          <w:b/>
          <w:bCs/>
          <w:sz w:val="20"/>
          <w:szCs w:val="20"/>
          <w:lang w:val="de-DE" w:eastAsia="de-DE"/>
        </w:rPr>
        <w:t>ComponentFactoryService</w:t>
      </w:r>
      <w:proofErr w:type="spellEnd"/>
      <w:r w:rsidRPr="000E4ACF">
        <w:rPr>
          <w:rFonts w:ascii="Times New Roman" w:eastAsia="Times New Roman" w:hAnsi="Times New Roman" w:cs="Times New Roman"/>
          <w:sz w:val="24"/>
          <w:szCs w:val="24"/>
          <w:lang w:val="de-DE" w:eastAsia="de-DE"/>
        </w:rPr>
        <w:t xml:space="preserve">: </w:t>
      </w:r>
      <w:proofErr w:type="spellStart"/>
      <w:r w:rsidRPr="000E4ACF">
        <w:rPr>
          <w:rFonts w:ascii="Courier New" w:eastAsia="Times New Roman" w:hAnsi="Courier New" w:cs="Courier New"/>
          <w:sz w:val="20"/>
          <w:szCs w:val="20"/>
          <w:lang w:val="de-DE" w:eastAsia="de-DE"/>
        </w:rPr>
        <w:t>AddElementComponent</w:t>
      </w:r>
      <w:proofErr w:type="spellEnd"/>
      <w:r w:rsidRPr="000E4ACF">
        <w:rPr>
          <w:rFonts w:ascii="Times New Roman" w:eastAsia="Times New Roman" w:hAnsi="Times New Roman" w:cs="Times New Roman"/>
          <w:sz w:val="24"/>
          <w:szCs w:val="24"/>
          <w:lang w:val="de-DE" w:eastAsia="de-DE"/>
        </w:rPr>
        <w:t xml:space="preserve"> verwendet </w:t>
      </w:r>
      <w:proofErr w:type="spellStart"/>
      <w:r w:rsidRPr="000E4ACF">
        <w:rPr>
          <w:rFonts w:ascii="Courier New" w:eastAsia="Times New Roman" w:hAnsi="Courier New" w:cs="Courier New"/>
          <w:sz w:val="20"/>
          <w:szCs w:val="20"/>
          <w:lang w:val="de-DE" w:eastAsia="de-DE"/>
        </w:rPr>
        <w:t>ComponentFactoryService</w:t>
      </w:r>
      <w:proofErr w:type="spellEnd"/>
      <w:r w:rsidRPr="000E4ACF">
        <w:rPr>
          <w:rFonts w:ascii="Times New Roman" w:eastAsia="Times New Roman" w:hAnsi="Times New Roman" w:cs="Times New Roman"/>
          <w:sz w:val="24"/>
          <w:szCs w:val="24"/>
          <w:lang w:val="de-DE" w:eastAsia="de-DE"/>
        </w:rPr>
        <w:t>, um neue Komponenten zu erstellen und hinzuzufügen.</w:t>
      </w:r>
    </w:p>
    <w:p w14:paraId="19A15FDD" w14:textId="77777777" w:rsidR="000E4ACF" w:rsidRPr="000E4ACF" w:rsidRDefault="000E4ACF" w:rsidP="000E4ACF">
      <w:pPr>
        <w:numPr>
          <w:ilvl w:val="0"/>
          <w:numId w:val="32"/>
        </w:numPr>
        <w:spacing w:before="100" w:beforeAutospacing="1" w:after="100" w:afterAutospacing="1" w:line="240" w:lineRule="auto"/>
        <w:rPr>
          <w:rFonts w:ascii="Times New Roman" w:eastAsia="Times New Roman" w:hAnsi="Times New Roman" w:cs="Times New Roman"/>
          <w:sz w:val="24"/>
          <w:szCs w:val="24"/>
          <w:lang w:val="de-DE" w:eastAsia="de-DE"/>
        </w:rPr>
      </w:pPr>
      <w:proofErr w:type="spellStart"/>
      <w:r w:rsidRPr="000E4ACF">
        <w:rPr>
          <w:rFonts w:ascii="Courier New" w:eastAsia="Times New Roman" w:hAnsi="Courier New" w:cs="Courier New"/>
          <w:b/>
          <w:bCs/>
          <w:sz w:val="20"/>
          <w:szCs w:val="20"/>
          <w:lang w:val="de-DE" w:eastAsia="de-DE"/>
        </w:rPr>
        <w:t>ElementMenuComponent</w:t>
      </w:r>
      <w:proofErr w:type="spellEnd"/>
      <w:r w:rsidRPr="000E4ACF">
        <w:rPr>
          <w:rFonts w:ascii="Times New Roman" w:eastAsia="Times New Roman" w:hAnsi="Times New Roman" w:cs="Times New Roman"/>
          <w:b/>
          <w:bCs/>
          <w:sz w:val="24"/>
          <w:szCs w:val="24"/>
          <w:lang w:val="de-DE" w:eastAsia="de-DE"/>
        </w:rPr>
        <w:t xml:space="preserve"> und </w:t>
      </w:r>
      <w:proofErr w:type="spellStart"/>
      <w:r w:rsidRPr="000E4ACF">
        <w:rPr>
          <w:rFonts w:ascii="Courier New" w:eastAsia="Times New Roman" w:hAnsi="Courier New" w:cs="Courier New"/>
          <w:b/>
          <w:bCs/>
          <w:sz w:val="20"/>
          <w:szCs w:val="20"/>
          <w:lang w:val="de-DE" w:eastAsia="de-DE"/>
        </w:rPr>
        <w:t>AddElementComponent</w:t>
      </w:r>
      <w:proofErr w:type="spellEnd"/>
      <w:r w:rsidRPr="000E4ACF">
        <w:rPr>
          <w:rFonts w:ascii="Times New Roman" w:eastAsia="Times New Roman" w:hAnsi="Times New Roman" w:cs="Times New Roman"/>
          <w:sz w:val="24"/>
          <w:szCs w:val="24"/>
          <w:lang w:val="de-DE" w:eastAsia="de-DE"/>
        </w:rPr>
        <w:t xml:space="preserve">: </w:t>
      </w:r>
      <w:proofErr w:type="spellStart"/>
      <w:r w:rsidRPr="000E4ACF">
        <w:rPr>
          <w:rFonts w:ascii="Courier New" w:eastAsia="Times New Roman" w:hAnsi="Courier New" w:cs="Courier New"/>
          <w:sz w:val="20"/>
          <w:szCs w:val="20"/>
          <w:lang w:val="de-DE" w:eastAsia="de-DE"/>
        </w:rPr>
        <w:t>ElementMenuComponent</w:t>
      </w:r>
      <w:proofErr w:type="spellEnd"/>
      <w:r w:rsidRPr="000E4ACF">
        <w:rPr>
          <w:rFonts w:ascii="Times New Roman" w:eastAsia="Times New Roman" w:hAnsi="Times New Roman" w:cs="Times New Roman"/>
          <w:sz w:val="24"/>
          <w:szCs w:val="24"/>
          <w:lang w:val="de-DE" w:eastAsia="de-DE"/>
        </w:rPr>
        <w:t xml:space="preserve"> interagiert mit </w:t>
      </w:r>
      <w:proofErr w:type="spellStart"/>
      <w:r w:rsidRPr="000E4ACF">
        <w:rPr>
          <w:rFonts w:ascii="Courier New" w:eastAsia="Times New Roman" w:hAnsi="Courier New" w:cs="Courier New"/>
          <w:sz w:val="20"/>
          <w:szCs w:val="20"/>
          <w:lang w:val="de-DE" w:eastAsia="de-DE"/>
        </w:rPr>
        <w:t>AddElementComponent</w:t>
      </w:r>
      <w:proofErr w:type="spellEnd"/>
      <w:r w:rsidRPr="000E4ACF">
        <w:rPr>
          <w:rFonts w:ascii="Times New Roman" w:eastAsia="Times New Roman" w:hAnsi="Times New Roman" w:cs="Times New Roman"/>
          <w:sz w:val="24"/>
          <w:szCs w:val="24"/>
          <w:lang w:val="de-DE" w:eastAsia="de-DE"/>
        </w:rPr>
        <w:t>, um die ausgewählten Komponenten in die Ansicht einzufügen und zu konfigurieren.</w:t>
      </w:r>
    </w:p>
    <w:p w14:paraId="5EE76518" w14:textId="77777777" w:rsidR="000E4ACF" w:rsidRPr="000E4ACF" w:rsidRDefault="000E4ACF" w:rsidP="000E4ACF">
      <w:pPr>
        <w:numPr>
          <w:ilvl w:val="0"/>
          <w:numId w:val="32"/>
        </w:numPr>
        <w:spacing w:before="100" w:beforeAutospacing="1" w:after="100" w:afterAutospacing="1" w:line="240" w:lineRule="auto"/>
        <w:rPr>
          <w:rFonts w:ascii="Times New Roman" w:eastAsia="Times New Roman" w:hAnsi="Times New Roman" w:cs="Times New Roman"/>
          <w:sz w:val="24"/>
          <w:szCs w:val="24"/>
          <w:lang w:val="de-DE" w:eastAsia="de-DE"/>
        </w:rPr>
      </w:pPr>
      <w:proofErr w:type="spellStart"/>
      <w:r w:rsidRPr="000E4ACF">
        <w:rPr>
          <w:rFonts w:ascii="Courier New" w:eastAsia="Times New Roman" w:hAnsi="Courier New" w:cs="Courier New"/>
          <w:b/>
          <w:bCs/>
          <w:sz w:val="20"/>
          <w:szCs w:val="20"/>
          <w:lang w:val="de-DE" w:eastAsia="de-DE"/>
        </w:rPr>
        <w:t>CodeViewPopupComponent</w:t>
      </w:r>
      <w:proofErr w:type="spellEnd"/>
      <w:r w:rsidRPr="000E4ACF">
        <w:rPr>
          <w:rFonts w:ascii="Times New Roman" w:eastAsia="Times New Roman" w:hAnsi="Times New Roman" w:cs="Times New Roman"/>
          <w:b/>
          <w:bCs/>
          <w:sz w:val="24"/>
          <w:szCs w:val="24"/>
          <w:lang w:val="de-DE" w:eastAsia="de-DE"/>
        </w:rPr>
        <w:t xml:space="preserve"> und </w:t>
      </w:r>
      <w:proofErr w:type="spellStart"/>
      <w:r w:rsidRPr="000E4ACF">
        <w:rPr>
          <w:rFonts w:ascii="Courier New" w:eastAsia="Times New Roman" w:hAnsi="Courier New" w:cs="Courier New"/>
          <w:b/>
          <w:bCs/>
          <w:sz w:val="20"/>
          <w:szCs w:val="20"/>
          <w:lang w:val="de-DE" w:eastAsia="de-DE"/>
        </w:rPr>
        <w:t>CodeGeneratorService</w:t>
      </w:r>
      <w:proofErr w:type="spellEnd"/>
      <w:r w:rsidRPr="000E4ACF">
        <w:rPr>
          <w:rFonts w:ascii="Times New Roman" w:eastAsia="Times New Roman" w:hAnsi="Times New Roman" w:cs="Times New Roman"/>
          <w:sz w:val="24"/>
          <w:szCs w:val="24"/>
          <w:lang w:val="de-DE" w:eastAsia="de-DE"/>
        </w:rPr>
        <w:t xml:space="preserve">: </w:t>
      </w:r>
      <w:proofErr w:type="spellStart"/>
      <w:r w:rsidRPr="000E4ACF">
        <w:rPr>
          <w:rFonts w:ascii="Courier New" w:eastAsia="Times New Roman" w:hAnsi="Courier New" w:cs="Courier New"/>
          <w:sz w:val="20"/>
          <w:szCs w:val="20"/>
          <w:lang w:val="de-DE" w:eastAsia="de-DE"/>
        </w:rPr>
        <w:t>CodeViewPopupComponent</w:t>
      </w:r>
      <w:proofErr w:type="spellEnd"/>
      <w:r w:rsidRPr="000E4ACF">
        <w:rPr>
          <w:rFonts w:ascii="Times New Roman" w:eastAsia="Times New Roman" w:hAnsi="Times New Roman" w:cs="Times New Roman"/>
          <w:sz w:val="24"/>
          <w:szCs w:val="24"/>
          <w:lang w:val="de-DE" w:eastAsia="de-DE"/>
        </w:rPr>
        <w:t xml:space="preserve"> interagiert mit dem </w:t>
      </w:r>
      <w:proofErr w:type="spellStart"/>
      <w:r w:rsidRPr="000E4ACF">
        <w:rPr>
          <w:rFonts w:ascii="Courier New" w:eastAsia="Times New Roman" w:hAnsi="Courier New" w:cs="Courier New"/>
          <w:sz w:val="20"/>
          <w:szCs w:val="20"/>
          <w:lang w:val="de-DE" w:eastAsia="de-DE"/>
        </w:rPr>
        <w:t>CodeGeneratorService</w:t>
      </w:r>
      <w:proofErr w:type="spellEnd"/>
      <w:r w:rsidRPr="000E4ACF">
        <w:rPr>
          <w:rFonts w:ascii="Times New Roman" w:eastAsia="Times New Roman" w:hAnsi="Times New Roman" w:cs="Times New Roman"/>
          <w:sz w:val="24"/>
          <w:szCs w:val="24"/>
          <w:lang w:val="de-DE" w:eastAsia="de-DE"/>
        </w:rPr>
        <w:t>, um den generierten Code anzuzeigen und zu verwalten.</w:t>
      </w:r>
    </w:p>
    <w:p w14:paraId="6E1E3251" w14:textId="77777777" w:rsidR="000E4ACF" w:rsidRDefault="000E4ACF" w:rsidP="000E4ACF">
      <w:pPr>
        <w:numPr>
          <w:ilvl w:val="0"/>
          <w:numId w:val="32"/>
        </w:numPr>
        <w:spacing w:before="100" w:beforeAutospacing="1" w:after="100" w:afterAutospacing="1" w:line="240" w:lineRule="auto"/>
        <w:rPr>
          <w:rFonts w:ascii="Times New Roman" w:eastAsia="Times New Roman" w:hAnsi="Times New Roman" w:cs="Times New Roman"/>
          <w:sz w:val="24"/>
          <w:szCs w:val="24"/>
          <w:lang w:val="de-DE" w:eastAsia="de-DE"/>
        </w:rPr>
      </w:pPr>
      <w:proofErr w:type="spellStart"/>
      <w:r w:rsidRPr="000E4ACF">
        <w:rPr>
          <w:rFonts w:ascii="Courier New" w:eastAsia="Times New Roman" w:hAnsi="Courier New" w:cs="Courier New"/>
          <w:b/>
          <w:bCs/>
          <w:sz w:val="20"/>
          <w:szCs w:val="20"/>
          <w:lang w:val="de-DE" w:eastAsia="de-DE"/>
        </w:rPr>
        <w:t>KonfigurationPuppeComponent</w:t>
      </w:r>
      <w:proofErr w:type="spellEnd"/>
      <w:r w:rsidRPr="000E4ACF">
        <w:rPr>
          <w:rFonts w:ascii="Times New Roman" w:eastAsia="Times New Roman" w:hAnsi="Times New Roman" w:cs="Times New Roman"/>
          <w:b/>
          <w:bCs/>
          <w:sz w:val="24"/>
          <w:szCs w:val="24"/>
          <w:lang w:val="de-DE" w:eastAsia="de-DE"/>
        </w:rPr>
        <w:t xml:space="preserve"> und </w:t>
      </w:r>
      <w:proofErr w:type="spellStart"/>
      <w:r w:rsidRPr="000E4ACF">
        <w:rPr>
          <w:rFonts w:ascii="Courier New" w:eastAsia="Times New Roman" w:hAnsi="Courier New" w:cs="Courier New"/>
          <w:b/>
          <w:bCs/>
          <w:sz w:val="20"/>
          <w:szCs w:val="20"/>
          <w:lang w:val="de-DE" w:eastAsia="de-DE"/>
        </w:rPr>
        <w:t>CodeGeneratorService</w:t>
      </w:r>
      <w:proofErr w:type="spellEnd"/>
      <w:r w:rsidRPr="000E4ACF">
        <w:rPr>
          <w:rFonts w:ascii="Times New Roman" w:eastAsia="Times New Roman" w:hAnsi="Times New Roman" w:cs="Times New Roman"/>
          <w:sz w:val="24"/>
          <w:szCs w:val="24"/>
          <w:lang w:val="de-DE" w:eastAsia="de-DE"/>
        </w:rPr>
        <w:t xml:space="preserve">: </w:t>
      </w:r>
      <w:proofErr w:type="spellStart"/>
      <w:r w:rsidRPr="000E4ACF">
        <w:rPr>
          <w:rFonts w:ascii="Courier New" w:eastAsia="Times New Roman" w:hAnsi="Courier New" w:cs="Courier New"/>
          <w:sz w:val="20"/>
          <w:szCs w:val="20"/>
          <w:lang w:val="de-DE" w:eastAsia="de-DE"/>
        </w:rPr>
        <w:t>KonfigurationPuppeComponent</w:t>
      </w:r>
      <w:proofErr w:type="spellEnd"/>
      <w:r w:rsidRPr="000E4ACF">
        <w:rPr>
          <w:rFonts w:ascii="Times New Roman" w:eastAsia="Times New Roman" w:hAnsi="Times New Roman" w:cs="Times New Roman"/>
          <w:sz w:val="24"/>
          <w:szCs w:val="24"/>
          <w:lang w:val="de-DE" w:eastAsia="de-DE"/>
        </w:rPr>
        <w:t xml:space="preserve"> interagiert direkt mit dem </w:t>
      </w:r>
      <w:proofErr w:type="spellStart"/>
      <w:r w:rsidRPr="000E4ACF">
        <w:rPr>
          <w:rFonts w:ascii="Courier New" w:eastAsia="Times New Roman" w:hAnsi="Courier New" w:cs="Courier New"/>
          <w:sz w:val="20"/>
          <w:szCs w:val="20"/>
          <w:lang w:val="de-DE" w:eastAsia="de-DE"/>
        </w:rPr>
        <w:t>CodeGeneratorService</w:t>
      </w:r>
      <w:proofErr w:type="spellEnd"/>
      <w:r w:rsidRPr="000E4ACF">
        <w:rPr>
          <w:rFonts w:ascii="Times New Roman" w:eastAsia="Times New Roman" w:hAnsi="Times New Roman" w:cs="Times New Roman"/>
          <w:sz w:val="24"/>
          <w:szCs w:val="24"/>
          <w:lang w:val="de-DE" w:eastAsia="de-DE"/>
        </w:rPr>
        <w:t>, um die Konfiguration der Komponenten zu ändern und die aktualisierte Konfiguration zu speichern.</w:t>
      </w:r>
    </w:p>
    <w:p w14:paraId="38188329" w14:textId="77777777" w:rsidR="000E4ACF" w:rsidRPr="000E4ACF" w:rsidRDefault="000E4ACF" w:rsidP="000E4ACF">
      <w:pPr>
        <w:spacing w:before="100" w:beforeAutospacing="1" w:after="100" w:afterAutospacing="1" w:line="240" w:lineRule="auto"/>
        <w:ind w:left="720"/>
        <w:rPr>
          <w:rFonts w:ascii="Times New Roman" w:eastAsia="Times New Roman" w:hAnsi="Times New Roman" w:cs="Times New Roman"/>
          <w:sz w:val="24"/>
          <w:szCs w:val="24"/>
          <w:lang w:val="de-DE" w:eastAsia="de-DE"/>
        </w:rPr>
      </w:pPr>
    </w:p>
    <w:p w14:paraId="541D04CB" w14:textId="00331BF1" w:rsidR="000E4ACF" w:rsidRPr="00B31049" w:rsidRDefault="000E4ACF" w:rsidP="000E4ACF">
      <w:pPr>
        <w:rPr>
          <w:b/>
          <w:bCs/>
        </w:rPr>
      </w:pPr>
      <w:r>
        <w:rPr>
          <w:b/>
          <w:bCs/>
        </w:rPr>
        <w:t xml:space="preserve">8. </w:t>
      </w:r>
      <w:proofErr w:type="spellStart"/>
      <w:r w:rsidRPr="00B31049">
        <w:rPr>
          <w:b/>
          <w:bCs/>
        </w:rPr>
        <w:t>Herausforderungen</w:t>
      </w:r>
      <w:proofErr w:type="spellEnd"/>
      <w:r w:rsidRPr="00B31049">
        <w:rPr>
          <w:b/>
          <w:bCs/>
        </w:rPr>
        <w:t xml:space="preserve"> und </w:t>
      </w:r>
      <w:proofErr w:type="spellStart"/>
      <w:r w:rsidRPr="00B31049">
        <w:rPr>
          <w:b/>
          <w:bCs/>
        </w:rPr>
        <w:t>Lösungen</w:t>
      </w:r>
      <w:proofErr w:type="spellEnd"/>
      <w:r w:rsidRPr="00B31049">
        <w:rPr>
          <w:b/>
          <w:bCs/>
        </w:rPr>
        <w:t xml:space="preserve"> </w:t>
      </w:r>
      <w:proofErr w:type="spellStart"/>
      <w:r w:rsidRPr="00B31049">
        <w:rPr>
          <w:b/>
          <w:bCs/>
        </w:rPr>
        <w:t>im</w:t>
      </w:r>
      <w:proofErr w:type="spellEnd"/>
      <w:r w:rsidRPr="00B31049">
        <w:rPr>
          <w:b/>
          <w:bCs/>
        </w:rPr>
        <w:t xml:space="preserve"> Detail</w:t>
      </w:r>
    </w:p>
    <w:p w14:paraId="784DB71C" w14:textId="77777777" w:rsidR="000E4ACF" w:rsidRPr="00B31049" w:rsidRDefault="000E4ACF" w:rsidP="000E4ACF">
      <w:pPr>
        <w:rPr>
          <w:b/>
          <w:bCs/>
        </w:rPr>
      </w:pPr>
      <w:proofErr w:type="spellStart"/>
      <w:r w:rsidRPr="00B31049">
        <w:rPr>
          <w:b/>
          <w:bCs/>
        </w:rPr>
        <w:t>Dynamisches</w:t>
      </w:r>
      <w:proofErr w:type="spellEnd"/>
      <w:r w:rsidRPr="00B31049">
        <w:rPr>
          <w:b/>
          <w:bCs/>
        </w:rPr>
        <w:t xml:space="preserve"> Laden und </w:t>
      </w:r>
      <w:proofErr w:type="spellStart"/>
      <w:r w:rsidRPr="00B31049">
        <w:rPr>
          <w:b/>
          <w:bCs/>
        </w:rPr>
        <w:t>Konfigurieren</w:t>
      </w:r>
      <w:proofErr w:type="spellEnd"/>
      <w:r w:rsidRPr="00B31049">
        <w:rPr>
          <w:b/>
          <w:bCs/>
        </w:rPr>
        <w:t xml:space="preserve"> von UI-</w:t>
      </w:r>
      <w:proofErr w:type="spellStart"/>
      <w:r w:rsidRPr="00B31049">
        <w:rPr>
          <w:b/>
          <w:bCs/>
        </w:rPr>
        <w:t>Komponenten</w:t>
      </w:r>
      <w:proofErr w:type="spellEnd"/>
      <w:r w:rsidRPr="00B31049">
        <w:rPr>
          <w:b/>
          <w:bCs/>
        </w:rPr>
        <w:t xml:space="preserve"> </w:t>
      </w:r>
      <w:proofErr w:type="spellStart"/>
      <w:r w:rsidRPr="00B31049">
        <w:rPr>
          <w:b/>
          <w:bCs/>
        </w:rPr>
        <w:t>zur</w:t>
      </w:r>
      <w:proofErr w:type="spellEnd"/>
      <w:r w:rsidRPr="00B31049">
        <w:rPr>
          <w:b/>
          <w:bCs/>
        </w:rPr>
        <w:t xml:space="preserve"> </w:t>
      </w:r>
      <w:proofErr w:type="spellStart"/>
      <w:r w:rsidRPr="00B31049">
        <w:rPr>
          <w:b/>
          <w:bCs/>
        </w:rPr>
        <w:t>Laufzeit</w:t>
      </w:r>
      <w:proofErr w:type="spellEnd"/>
    </w:p>
    <w:p w14:paraId="5876A56E" w14:textId="77777777" w:rsidR="000E4ACF" w:rsidRPr="00B31049" w:rsidRDefault="000E4ACF" w:rsidP="000E4ACF">
      <w:proofErr w:type="spellStart"/>
      <w:r w:rsidRPr="00B31049">
        <w:rPr>
          <w:b/>
          <w:bCs/>
        </w:rPr>
        <w:t>Herausforderung</w:t>
      </w:r>
      <w:proofErr w:type="spellEnd"/>
      <w:r w:rsidRPr="00B31049">
        <w:t xml:space="preserve">: Es war </w:t>
      </w:r>
      <w:proofErr w:type="spellStart"/>
      <w:r w:rsidRPr="00B31049">
        <w:t>erforderlich</w:t>
      </w:r>
      <w:proofErr w:type="spellEnd"/>
      <w:r w:rsidRPr="00B31049">
        <w:t>, UI-</w:t>
      </w:r>
      <w:proofErr w:type="spellStart"/>
      <w:r w:rsidRPr="00B31049">
        <w:t>Komponenten</w:t>
      </w:r>
      <w:proofErr w:type="spellEnd"/>
      <w:r w:rsidRPr="00B31049">
        <w:t xml:space="preserve"> </w:t>
      </w:r>
      <w:proofErr w:type="spellStart"/>
      <w:r w:rsidRPr="00B31049">
        <w:t>dynamisch</w:t>
      </w:r>
      <w:proofErr w:type="spellEnd"/>
      <w:r w:rsidRPr="00B31049">
        <w:t xml:space="preserve"> </w:t>
      </w:r>
      <w:proofErr w:type="spellStart"/>
      <w:r w:rsidRPr="00B31049">
        <w:t>zu</w:t>
      </w:r>
      <w:proofErr w:type="spellEnd"/>
      <w:r w:rsidRPr="00B31049">
        <w:t xml:space="preserve"> laden und </w:t>
      </w:r>
      <w:proofErr w:type="spellStart"/>
      <w:r w:rsidRPr="00B31049">
        <w:t>zu</w:t>
      </w:r>
      <w:proofErr w:type="spellEnd"/>
      <w:r w:rsidRPr="00B31049">
        <w:t xml:space="preserve"> </w:t>
      </w:r>
      <w:proofErr w:type="spellStart"/>
      <w:r w:rsidRPr="00B31049">
        <w:t>konfigurieren</w:t>
      </w:r>
      <w:proofErr w:type="spellEnd"/>
      <w:r w:rsidRPr="00B31049">
        <w:t xml:space="preserve">, </w:t>
      </w:r>
      <w:proofErr w:type="spellStart"/>
      <w:r w:rsidRPr="00B31049">
        <w:t>basierend</w:t>
      </w:r>
      <w:proofErr w:type="spellEnd"/>
      <w:r w:rsidRPr="00B31049">
        <w:t xml:space="preserve"> auf </w:t>
      </w:r>
      <w:proofErr w:type="spellStart"/>
      <w:r w:rsidRPr="00B31049">
        <w:t>Benutzerinteraktionen</w:t>
      </w:r>
      <w:proofErr w:type="spellEnd"/>
      <w:r w:rsidRPr="00B31049">
        <w:t>.</w:t>
      </w:r>
    </w:p>
    <w:p w14:paraId="5AB55B54" w14:textId="77777777" w:rsidR="000E4ACF" w:rsidRPr="00B31049" w:rsidRDefault="000E4ACF" w:rsidP="000E4ACF">
      <w:proofErr w:type="spellStart"/>
      <w:r w:rsidRPr="00B31049">
        <w:rPr>
          <w:b/>
          <w:bCs/>
        </w:rPr>
        <w:t>Lösung</w:t>
      </w:r>
      <w:proofErr w:type="spellEnd"/>
      <w:r w:rsidRPr="00B31049">
        <w:t xml:space="preserve">: Die </w:t>
      </w:r>
      <w:proofErr w:type="spellStart"/>
      <w:r w:rsidRPr="00B31049">
        <w:t>DynamicComponentDirective</w:t>
      </w:r>
      <w:proofErr w:type="spellEnd"/>
      <w:r w:rsidRPr="00B31049">
        <w:t xml:space="preserve"> und der </w:t>
      </w:r>
      <w:proofErr w:type="spellStart"/>
      <w:r w:rsidRPr="00B31049">
        <w:t>ComponentFactoryService</w:t>
      </w:r>
      <w:proofErr w:type="spellEnd"/>
      <w:r w:rsidRPr="00B31049">
        <w:t xml:space="preserve"> </w:t>
      </w:r>
      <w:proofErr w:type="spellStart"/>
      <w:r w:rsidRPr="00B31049">
        <w:t>wurden</w:t>
      </w:r>
      <w:proofErr w:type="spellEnd"/>
      <w:r w:rsidRPr="00B31049">
        <w:t xml:space="preserve"> </w:t>
      </w:r>
      <w:proofErr w:type="spellStart"/>
      <w:r w:rsidRPr="00B31049">
        <w:t>verwendet</w:t>
      </w:r>
      <w:proofErr w:type="spellEnd"/>
      <w:r w:rsidRPr="00B31049">
        <w:t xml:space="preserve">, um </w:t>
      </w:r>
      <w:proofErr w:type="spellStart"/>
      <w:r w:rsidRPr="00B31049">
        <w:t>diese</w:t>
      </w:r>
      <w:proofErr w:type="spellEnd"/>
      <w:r w:rsidRPr="00B31049">
        <w:t xml:space="preserve"> </w:t>
      </w:r>
      <w:proofErr w:type="spellStart"/>
      <w:r w:rsidRPr="00B31049">
        <w:t>Flexibilität</w:t>
      </w:r>
      <w:proofErr w:type="spellEnd"/>
      <w:r w:rsidRPr="00B31049">
        <w:t xml:space="preserve"> </w:t>
      </w:r>
      <w:proofErr w:type="spellStart"/>
      <w:r w:rsidRPr="00B31049">
        <w:t>zu</w:t>
      </w:r>
      <w:proofErr w:type="spellEnd"/>
      <w:r w:rsidRPr="00B31049">
        <w:t xml:space="preserve"> </w:t>
      </w:r>
      <w:proofErr w:type="spellStart"/>
      <w:r w:rsidRPr="00B31049">
        <w:t>erreichen</w:t>
      </w:r>
      <w:proofErr w:type="spellEnd"/>
      <w:r w:rsidRPr="00B31049">
        <w:t xml:space="preserve">. Die </w:t>
      </w:r>
      <w:proofErr w:type="spellStart"/>
      <w:r w:rsidRPr="00B31049">
        <w:t>DynamicComponentDirective</w:t>
      </w:r>
      <w:proofErr w:type="spellEnd"/>
      <w:r w:rsidRPr="00B31049">
        <w:t xml:space="preserve"> </w:t>
      </w:r>
      <w:proofErr w:type="spellStart"/>
      <w:r w:rsidRPr="00B31049">
        <w:t>ermöglicht</w:t>
      </w:r>
      <w:proofErr w:type="spellEnd"/>
      <w:r w:rsidRPr="00B31049">
        <w:t xml:space="preserve"> es, </w:t>
      </w:r>
      <w:proofErr w:type="spellStart"/>
      <w:r w:rsidRPr="00B31049">
        <w:t>Komponenten</w:t>
      </w:r>
      <w:proofErr w:type="spellEnd"/>
      <w:r w:rsidRPr="00B31049">
        <w:t xml:space="preserve"> </w:t>
      </w:r>
      <w:proofErr w:type="spellStart"/>
      <w:r w:rsidRPr="00B31049">
        <w:t>dynamisch</w:t>
      </w:r>
      <w:proofErr w:type="spellEnd"/>
      <w:r w:rsidRPr="00B31049">
        <w:t xml:space="preserve"> in der </w:t>
      </w:r>
      <w:proofErr w:type="spellStart"/>
      <w:r w:rsidRPr="00B31049">
        <w:t>Ansicht</w:t>
      </w:r>
      <w:proofErr w:type="spellEnd"/>
      <w:r w:rsidRPr="00B31049">
        <w:t xml:space="preserve"> </w:t>
      </w:r>
      <w:proofErr w:type="spellStart"/>
      <w:r w:rsidRPr="00B31049">
        <w:t>zu</w:t>
      </w:r>
      <w:proofErr w:type="spellEnd"/>
      <w:r w:rsidRPr="00B31049">
        <w:t xml:space="preserve"> </w:t>
      </w:r>
      <w:proofErr w:type="spellStart"/>
      <w:r w:rsidRPr="00B31049">
        <w:t>platzieren</w:t>
      </w:r>
      <w:proofErr w:type="spellEnd"/>
      <w:r w:rsidRPr="00B31049">
        <w:t xml:space="preserve">, </w:t>
      </w:r>
      <w:proofErr w:type="spellStart"/>
      <w:r w:rsidRPr="00B31049">
        <w:t>während</w:t>
      </w:r>
      <w:proofErr w:type="spellEnd"/>
      <w:r w:rsidRPr="00B31049">
        <w:t xml:space="preserve"> der </w:t>
      </w:r>
      <w:proofErr w:type="spellStart"/>
      <w:r w:rsidRPr="00B31049">
        <w:t>ComponentFactoryService</w:t>
      </w:r>
      <w:proofErr w:type="spellEnd"/>
      <w:r w:rsidRPr="00B31049">
        <w:t xml:space="preserve"> die </w:t>
      </w:r>
      <w:proofErr w:type="spellStart"/>
      <w:r w:rsidRPr="00B31049">
        <w:t>Erstellung</w:t>
      </w:r>
      <w:proofErr w:type="spellEnd"/>
      <w:r w:rsidRPr="00B31049">
        <w:t xml:space="preserve"> und </w:t>
      </w:r>
      <w:proofErr w:type="spellStart"/>
      <w:r w:rsidRPr="00B31049">
        <w:t>Verwaltung</w:t>
      </w:r>
      <w:proofErr w:type="spellEnd"/>
      <w:r w:rsidRPr="00B31049">
        <w:t xml:space="preserve"> </w:t>
      </w:r>
      <w:proofErr w:type="spellStart"/>
      <w:r w:rsidRPr="00B31049">
        <w:t>dieser</w:t>
      </w:r>
      <w:proofErr w:type="spellEnd"/>
      <w:r w:rsidRPr="00B31049">
        <w:t xml:space="preserve"> </w:t>
      </w:r>
      <w:proofErr w:type="spellStart"/>
      <w:r w:rsidRPr="00B31049">
        <w:t>Komponenten</w:t>
      </w:r>
      <w:proofErr w:type="spellEnd"/>
      <w:r w:rsidRPr="00B31049">
        <w:t xml:space="preserve"> </w:t>
      </w:r>
      <w:proofErr w:type="spellStart"/>
      <w:r w:rsidRPr="00B31049">
        <w:t>zentral</w:t>
      </w:r>
      <w:proofErr w:type="spellEnd"/>
      <w:r w:rsidRPr="00B31049">
        <w:t xml:space="preserve"> </w:t>
      </w:r>
      <w:proofErr w:type="spellStart"/>
      <w:r w:rsidRPr="00B31049">
        <w:t>steuert</w:t>
      </w:r>
      <w:proofErr w:type="spellEnd"/>
      <w:r w:rsidRPr="00B31049">
        <w:t>.</w:t>
      </w:r>
    </w:p>
    <w:p w14:paraId="7A7D94B5" w14:textId="77777777" w:rsidR="000E4ACF" w:rsidRPr="00B31049" w:rsidRDefault="000E4ACF" w:rsidP="000E4ACF">
      <w:pPr>
        <w:rPr>
          <w:b/>
          <w:bCs/>
        </w:rPr>
      </w:pPr>
      <w:proofErr w:type="spellStart"/>
      <w:r w:rsidRPr="00B31049">
        <w:rPr>
          <w:b/>
          <w:bCs/>
        </w:rPr>
        <w:t>Implementierung</w:t>
      </w:r>
      <w:proofErr w:type="spellEnd"/>
      <w:r w:rsidRPr="00B31049">
        <w:rPr>
          <w:b/>
          <w:bCs/>
        </w:rPr>
        <w:t xml:space="preserve"> von Drag-and-Drop-</w:t>
      </w:r>
      <w:proofErr w:type="spellStart"/>
      <w:r w:rsidRPr="00B31049">
        <w:rPr>
          <w:b/>
          <w:bCs/>
        </w:rPr>
        <w:t>Funktionalitäten</w:t>
      </w:r>
      <w:proofErr w:type="spellEnd"/>
      <w:r w:rsidRPr="00B31049">
        <w:rPr>
          <w:b/>
          <w:bCs/>
        </w:rPr>
        <w:t xml:space="preserve"> für UI-</w:t>
      </w:r>
      <w:proofErr w:type="spellStart"/>
      <w:r w:rsidRPr="00B31049">
        <w:rPr>
          <w:b/>
          <w:bCs/>
        </w:rPr>
        <w:t>Komponenten</w:t>
      </w:r>
      <w:proofErr w:type="spellEnd"/>
    </w:p>
    <w:p w14:paraId="3EBED2DF" w14:textId="77777777" w:rsidR="000E4ACF" w:rsidRPr="00B31049" w:rsidRDefault="000E4ACF" w:rsidP="000E4ACF">
      <w:proofErr w:type="spellStart"/>
      <w:r w:rsidRPr="00B31049">
        <w:rPr>
          <w:b/>
          <w:bCs/>
        </w:rPr>
        <w:t>Herausforderung</w:t>
      </w:r>
      <w:proofErr w:type="spellEnd"/>
      <w:r w:rsidRPr="00B31049">
        <w:t xml:space="preserve">: Die </w:t>
      </w:r>
      <w:proofErr w:type="spellStart"/>
      <w:r w:rsidRPr="00B31049">
        <w:t>Benutzerfreundlichkeit</w:t>
      </w:r>
      <w:proofErr w:type="spellEnd"/>
      <w:r w:rsidRPr="00B31049">
        <w:t xml:space="preserve"> </w:t>
      </w:r>
      <w:proofErr w:type="spellStart"/>
      <w:r w:rsidRPr="00B31049">
        <w:t>sollte</w:t>
      </w:r>
      <w:proofErr w:type="spellEnd"/>
      <w:r w:rsidRPr="00B31049">
        <w:t xml:space="preserve"> </w:t>
      </w:r>
      <w:proofErr w:type="spellStart"/>
      <w:r w:rsidRPr="00B31049">
        <w:t>durch</w:t>
      </w:r>
      <w:proofErr w:type="spellEnd"/>
      <w:r w:rsidRPr="00B31049">
        <w:t xml:space="preserve"> Drag-and-Drop-</w:t>
      </w:r>
      <w:proofErr w:type="spellStart"/>
      <w:r w:rsidRPr="00B31049">
        <w:t>Funktionalitäten</w:t>
      </w:r>
      <w:proofErr w:type="spellEnd"/>
      <w:r w:rsidRPr="00B31049">
        <w:t xml:space="preserve"> </w:t>
      </w:r>
      <w:proofErr w:type="spellStart"/>
      <w:r w:rsidRPr="00B31049">
        <w:t>verbessert</w:t>
      </w:r>
      <w:proofErr w:type="spellEnd"/>
      <w:r w:rsidRPr="00B31049">
        <w:t xml:space="preserve"> </w:t>
      </w:r>
      <w:proofErr w:type="spellStart"/>
      <w:r w:rsidRPr="00B31049">
        <w:t>werden</w:t>
      </w:r>
      <w:proofErr w:type="spellEnd"/>
      <w:r w:rsidRPr="00B31049">
        <w:t>, um UI-</w:t>
      </w:r>
      <w:proofErr w:type="spellStart"/>
      <w:r w:rsidRPr="00B31049">
        <w:t>Komponenten</w:t>
      </w:r>
      <w:proofErr w:type="spellEnd"/>
      <w:r w:rsidRPr="00B31049">
        <w:t xml:space="preserve"> </w:t>
      </w:r>
      <w:proofErr w:type="spellStart"/>
      <w:r w:rsidRPr="00B31049">
        <w:t>einfach</w:t>
      </w:r>
      <w:proofErr w:type="spellEnd"/>
      <w:r w:rsidRPr="00B31049">
        <w:t xml:space="preserve"> </w:t>
      </w:r>
      <w:proofErr w:type="spellStart"/>
      <w:r w:rsidRPr="00B31049">
        <w:t>zu</w:t>
      </w:r>
      <w:proofErr w:type="spellEnd"/>
      <w:r w:rsidRPr="00B31049">
        <w:t xml:space="preserve"> </w:t>
      </w:r>
      <w:proofErr w:type="spellStart"/>
      <w:r w:rsidRPr="00B31049">
        <w:t>verschieben</w:t>
      </w:r>
      <w:proofErr w:type="spellEnd"/>
      <w:r w:rsidRPr="00B31049">
        <w:t xml:space="preserve"> und neu </w:t>
      </w:r>
      <w:proofErr w:type="spellStart"/>
      <w:r w:rsidRPr="00B31049">
        <w:t>anzuordnen</w:t>
      </w:r>
      <w:proofErr w:type="spellEnd"/>
      <w:r w:rsidRPr="00B31049">
        <w:t>.</w:t>
      </w:r>
    </w:p>
    <w:p w14:paraId="39AC9D3D" w14:textId="77777777" w:rsidR="000E4ACF" w:rsidRPr="00B31049" w:rsidRDefault="000E4ACF" w:rsidP="000E4ACF">
      <w:proofErr w:type="spellStart"/>
      <w:r w:rsidRPr="00B31049">
        <w:rPr>
          <w:b/>
          <w:bCs/>
        </w:rPr>
        <w:t>Lösung</w:t>
      </w:r>
      <w:proofErr w:type="spellEnd"/>
      <w:r w:rsidRPr="00B31049">
        <w:t xml:space="preserve">: </w:t>
      </w:r>
      <w:proofErr w:type="spellStart"/>
      <w:r w:rsidRPr="00B31049">
        <w:t>Methoden</w:t>
      </w:r>
      <w:proofErr w:type="spellEnd"/>
      <w:r w:rsidRPr="00B31049">
        <w:t xml:space="preserve"> </w:t>
      </w:r>
      <w:proofErr w:type="spellStart"/>
      <w:r w:rsidRPr="00B31049">
        <w:t>wie</w:t>
      </w:r>
      <w:proofErr w:type="spellEnd"/>
      <w:r w:rsidRPr="00B31049">
        <w:t xml:space="preserve"> </w:t>
      </w:r>
      <w:proofErr w:type="spellStart"/>
      <w:r w:rsidRPr="00B31049">
        <w:t>handleDragStart</w:t>
      </w:r>
      <w:proofErr w:type="spellEnd"/>
      <w:r w:rsidRPr="00B31049">
        <w:t xml:space="preserve">(), </w:t>
      </w:r>
      <w:proofErr w:type="spellStart"/>
      <w:r w:rsidRPr="00B31049">
        <w:t>handleDragOver</w:t>
      </w:r>
      <w:proofErr w:type="spellEnd"/>
      <w:r w:rsidRPr="00B31049">
        <w:t xml:space="preserve">(), </w:t>
      </w:r>
      <w:proofErr w:type="spellStart"/>
      <w:r w:rsidRPr="00B31049">
        <w:t>handleDrop</w:t>
      </w:r>
      <w:proofErr w:type="spellEnd"/>
      <w:r w:rsidRPr="00B31049">
        <w:t xml:space="preserve">(), </w:t>
      </w:r>
      <w:proofErr w:type="spellStart"/>
      <w:r w:rsidRPr="00B31049">
        <w:t>handleDragEnd</w:t>
      </w:r>
      <w:proofErr w:type="spellEnd"/>
      <w:r w:rsidRPr="00B31049">
        <w:t xml:space="preserve">() </w:t>
      </w:r>
      <w:proofErr w:type="spellStart"/>
      <w:r w:rsidRPr="00B31049">
        <w:t>wurden</w:t>
      </w:r>
      <w:proofErr w:type="spellEnd"/>
      <w:r w:rsidRPr="00B31049">
        <w:t xml:space="preserve"> in der </w:t>
      </w:r>
      <w:proofErr w:type="spellStart"/>
      <w:r w:rsidRPr="00B31049">
        <w:t>MainViewComponent</w:t>
      </w:r>
      <w:proofErr w:type="spellEnd"/>
      <w:r w:rsidRPr="00B31049">
        <w:t xml:space="preserve"> </w:t>
      </w:r>
      <w:proofErr w:type="spellStart"/>
      <w:r w:rsidRPr="00B31049">
        <w:t>implementiert</w:t>
      </w:r>
      <w:proofErr w:type="spellEnd"/>
      <w:r w:rsidRPr="00B31049">
        <w:t>, um Drag-and-Drop-</w:t>
      </w:r>
      <w:proofErr w:type="spellStart"/>
      <w:r w:rsidRPr="00B31049">
        <w:t>Operationen</w:t>
      </w:r>
      <w:proofErr w:type="spellEnd"/>
      <w:r w:rsidRPr="00B31049">
        <w:t xml:space="preserve"> </w:t>
      </w:r>
      <w:proofErr w:type="spellStart"/>
      <w:r w:rsidRPr="00B31049">
        <w:t>zu</w:t>
      </w:r>
      <w:proofErr w:type="spellEnd"/>
      <w:r w:rsidRPr="00B31049">
        <w:t xml:space="preserve"> </w:t>
      </w:r>
      <w:proofErr w:type="spellStart"/>
      <w:r w:rsidRPr="00B31049">
        <w:t>unterstützen</w:t>
      </w:r>
      <w:proofErr w:type="spellEnd"/>
      <w:r w:rsidRPr="00B31049">
        <w:t xml:space="preserve">. </w:t>
      </w:r>
      <w:proofErr w:type="spellStart"/>
      <w:r w:rsidRPr="00B31049">
        <w:t>Diese</w:t>
      </w:r>
      <w:proofErr w:type="spellEnd"/>
      <w:r w:rsidRPr="00B31049">
        <w:t xml:space="preserve"> </w:t>
      </w:r>
      <w:proofErr w:type="spellStart"/>
      <w:r w:rsidRPr="00B31049">
        <w:t>Methoden</w:t>
      </w:r>
      <w:proofErr w:type="spellEnd"/>
      <w:r w:rsidRPr="00B31049">
        <w:t xml:space="preserve"> </w:t>
      </w:r>
      <w:proofErr w:type="spellStart"/>
      <w:r w:rsidRPr="00B31049">
        <w:t>handhaben</w:t>
      </w:r>
      <w:proofErr w:type="spellEnd"/>
      <w:r w:rsidRPr="00B31049">
        <w:t xml:space="preserve"> die </w:t>
      </w:r>
      <w:proofErr w:type="spellStart"/>
      <w:r w:rsidRPr="00B31049">
        <w:t>verschiedenen</w:t>
      </w:r>
      <w:proofErr w:type="spellEnd"/>
      <w:r w:rsidRPr="00B31049">
        <w:t xml:space="preserve"> </w:t>
      </w:r>
      <w:proofErr w:type="spellStart"/>
      <w:r w:rsidRPr="00B31049">
        <w:t>Phasen</w:t>
      </w:r>
      <w:proofErr w:type="spellEnd"/>
      <w:r w:rsidRPr="00B31049">
        <w:t xml:space="preserve"> des Drag-and-Drop-</w:t>
      </w:r>
      <w:proofErr w:type="spellStart"/>
      <w:r w:rsidRPr="00B31049">
        <w:t>Prozesses</w:t>
      </w:r>
      <w:proofErr w:type="spellEnd"/>
      <w:r w:rsidRPr="00B31049">
        <w:t xml:space="preserve"> und </w:t>
      </w:r>
      <w:proofErr w:type="spellStart"/>
      <w:r w:rsidRPr="00B31049">
        <w:t>aktualisieren</w:t>
      </w:r>
      <w:proofErr w:type="spellEnd"/>
      <w:r w:rsidRPr="00B31049">
        <w:t xml:space="preserve"> die UI </w:t>
      </w:r>
      <w:proofErr w:type="spellStart"/>
      <w:r w:rsidRPr="00B31049">
        <w:t>entsprechend</w:t>
      </w:r>
      <w:proofErr w:type="spellEnd"/>
      <w:r w:rsidRPr="00B31049">
        <w:t>.</w:t>
      </w:r>
    </w:p>
    <w:p w14:paraId="2E18FA0A" w14:textId="77777777" w:rsidR="000E4ACF" w:rsidRPr="00B31049" w:rsidRDefault="000E4ACF" w:rsidP="000E4ACF">
      <w:pPr>
        <w:rPr>
          <w:b/>
          <w:bCs/>
        </w:rPr>
      </w:pPr>
      <w:proofErr w:type="spellStart"/>
      <w:r w:rsidRPr="00B31049">
        <w:rPr>
          <w:b/>
          <w:bCs/>
        </w:rPr>
        <w:t>Speichern</w:t>
      </w:r>
      <w:proofErr w:type="spellEnd"/>
      <w:r w:rsidRPr="00B31049">
        <w:rPr>
          <w:b/>
          <w:bCs/>
        </w:rPr>
        <w:t xml:space="preserve"> und Laden von </w:t>
      </w:r>
      <w:proofErr w:type="spellStart"/>
      <w:r w:rsidRPr="00B31049">
        <w:rPr>
          <w:b/>
          <w:bCs/>
        </w:rPr>
        <w:t>Konfigurationen</w:t>
      </w:r>
      <w:proofErr w:type="spellEnd"/>
      <w:r w:rsidRPr="00B31049">
        <w:rPr>
          <w:b/>
          <w:bCs/>
        </w:rPr>
        <w:t xml:space="preserve"> der UI-</w:t>
      </w:r>
      <w:proofErr w:type="spellStart"/>
      <w:r w:rsidRPr="00B31049">
        <w:rPr>
          <w:b/>
          <w:bCs/>
        </w:rPr>
        <w:t>Komponenten</w:t>
      </w:r>
      <w:proofErr w:type="spellEnd"/>
    </w:p>
    <w:p w14:paraId="0F3D130C" w14:textId="77777777" w:rsidR="000E4ACF" w:rsidRPr="00B31049" w:rsidRDefault="000E4ACF" w:rsidP="000E4ACF">
      <w:proofErr w:type="spellStart"/>
      <w:r w:rsidRPr="00B31049">
        <w:rPr>
          <w:b/>
          <w:bCs/>
        </w:rPr>
        <w:t>Herausforderung</w:t>
      </w:r>
      <w:proofErr w:type="spellEnd"/>
      <w:r w:rsidRPr="00B31049">
        <w:t xml:space="preserve">: Die </w:t>
      </w:r>
      <w:proofErr w:type="spellStart"/>
      <w:r w:rsidRPr="00B31049">
        <w:t>Konfigurationen</w:t>
      </w:r>
      <w:proofErr w:type="spellEnd"/>
      <w:r w:rsidRPr="00B31049">
        <w:t xml:space="preserve"> der UI-</w:t>
      </w:r>
      <w:proofErr w:type="spellStart"/>
      <w:r w:rsidRPr="00B31049">
        <w:t>Komponenten</w:t>
      </w:r>
      <w:proofErr w:type="spellEnd"/>
      <w:r w:rsidRPr="00B31049">
        <w:t xml:space="preserve"> </w:t>
      </w:r>
      <w:proofErr w:type="spellStart"/>
      <w:r w:rsidRPr="00B31049">
        <w:t>mussten</w:t>
      </w:r>
      <w:proofErr w:type="spellEnd"/>
      <w:r w:rsidRPr="00B31049">
        <w:t xml:space="preserve"> </w:t>
      </w:r>
      <w:proofErr w:type="spellStart"/>
      <w:r w:rsidRPr="00B31049">
        <w:t>gespeichert</w:t>
      </w:r>
      <w:proofErr w:type="spellEnd"/>
      <w:r w:rsidRPr="00B31049">
        <w:t xml:space="preserve"> und </w:t>
      </w:r>
      <w:proofErr w:type="spellStart"/>
      <w:r w:rsidRPr="00B31049">
        <w:t>bei</w:t>
      </w:r>
      <w:proofErr w:type="spellEnd"/>
      <w:r w:rsidRPr="00B31049">
        <w:t xml:space="preserve"> </w:t>
      </w:r>
      <w:proofErr w:type="spellStart"/>
      <w:r w:rsidRPr="00B31049">
        <w:t>Bedarf</w:t>
      </w:r>
      <w:proofErr w:type="spellEnd"/>
      <w:r w:rsidRPr="00B31049">
        <w:t xml:space="preserve"> </w:t>
      </w:r>
      <w:proofErr w:type="spellStart"/>
      <w:r w:rsidRPr="00B31049">
        <w:t>wieder</w:t>
      </w:r>
      <w:proofErr w:type="spellEnd"/>
      <w:r w:rsidRPr="00B31049">
        <w:t xml:space="preserve"> </w:t>
      </w:r>
      <w:proofErr w:type="spellStart"/>
      <w:r w:rsidRPr="00B31049">
        <w:t>geladen</w:t>
      </w:r>
      <w:proofErr w:type="spellEnd"/>
      <w:r w:rsidRPr="00B31049">
        <w:t xml:space="preserve"> </w:t>
      </w:r>
      <w:proofErr w:type="spellStart"/>
      <w:r w:rsidRPr="00B31049">
        <w:t>werden</w:t>
      </w:r>
      <w:proofErr w:type="spellEnd"/>
      <w:r w:rsidRPr="00B31049">
        <w:t xml:space="preserve">, um die </w:t>
      </w:r>
      <w:proofErr w:type="spellStart"/>
      <w:r w:rsidRPr="00B31049">
        <w:t>Benutzerarbeit</w:t>
      </w:r>
      <w:proofErr w:type="spellEnd"/>
      <w:r w:rsidRPr="00B31049">
        <w:t xml:space="preserve"> </w:t>
      </w:r>
      <w:proofErr w:type="spellStart"/>
      <w:r w:rsidRPr="00B31049">
        <w:t>zu</w:t>
      </w:r>
      <w:proofErr w:type="spellEnd"/>
      <w:r w:rsidRPr="00B31049">
        <w:t xml:space="preserve"> </w:t>
      </w:r>
      <w:proofErr w:type="spellStart"/>
      <w:r w:rsidRPr="00B31049">
        <w:t>erleichtern</w:t>
      </w:r>
      <w:proofErr w:type="spellEnd"/>
      <w:r w:rsidRPr="00B31049">
        <w:t>.</w:t>
      </w:r>
    </w:p>
    <w:p w14:paraId="35107CCA" w14:textId="77777777" w:rsidR="000E4ACF" w:rsidRPr="00B31049" w:rsidRDefault="000E4ACF" w:rsidP="000E4ACF">
      <w:proofErr w:type="spellStart"/>
      <w:r w:rsidRPr="00B31049">
        <w:rPr>
          <w:b/>
          <w:bCs/>
        </w:rPr>
        <w:lastRenderedPageBreak/>
        <w:t>Lösung</w:t>
      </w:r>
      <w:proofErr w:type="spellEnd"/>
      <w:r w:rsidRPr="00B31049">
        <w:t xml:space="preserve">: </w:t>
      </w:r>
      <w:proofErr w:type="spellStart"/>
      <w:r w:rsidRPr="00B31049">
        <w:t>Im</w:t>
      </w:r>
      <w:proofErr w:type="spellEnd"/>
      <w:r w:rsidRPr="00B31049">
        <w:t xml:space="preserve"> </w:t>
      </w:r>
      <w:proofErr w:type="spellStart"/>
      <w:r w:rsidRPr="00B31049">
        <w:t>CodeGeneratorService</w:t>
      </w:r>
      <w:proofErr w:type="spellEnd"/>
      <w:r w:rsidRPr="00B31049">
        <w:t xml:space="preserve"> </w:t>
      </w:r>
      <w:proofErr w:type="spellStart"/>
      <w:r w:rsidRPr="00B31049">
        <w:t>wurden</w:t>
      </w:r>
      <w:proofErr w:type="spellEnd"/>
      <w:r w:rsidRPr="00B31049">
        <w:t xml:space="preserve"> </w:t>
      </w:r>
      <w:proofErr w:type="spellStart"/>
      <w:r w:rsidRPr="00B31049">
        <w:t>Methoden</w:t>
      </w:r>
      <w:proofErr w:type="spellEnd"/>
      <w:r w:rsidRPr="00B31049">
        <w:t xml:space="preserve"> </w:t>
      </w:r>
      <w:proofErr w:type="spellStart"/>
      <w:r w:rsidRPr="00B31049">
        <w:t>wie</w:t>
      </w:r>
      <w:proofErr w:type="spellEnd"/>
      <w:r w:rsidRPr="00B31049">
        <w:t xml:space="preserve"> </w:t>
      </w:r>
      <w:proofErr w:type="spellStart"/>
      <w:r w:rsidRPr="00B31049">
        <w:t>saveElementList</w:t>
      </w:r>
      <w:proofErr w:type="spellEnd"/>
      <w:r w:rsidRPr="00B31049">
        <w:t xml:space="preserve">() und </w:t>
      </w:r>
      <w:proofErr w:type="spellStart"/>
      <w:r w:rsidRPr="00B31049">
        <w:t>loadElementList</w:t>
      </w:r>
      <w:proofErr w:type="spellEnd"/>
      <w:r w:rsidRPr="00B31049">
        <w:t xml:space="preserve">() </w:t>
      </w:r>
      <w:proofErr w:type="spellStart"/>
      <w:r w:rsidRPr="00B31049">
        <w:t>implementiert</w:t>
      </w:r>
      <w:proofErr w:type="spellEnd"/>
      <w:r w:rsidRPr="00B31049">
        <w:t xml:space="preserve">, um die </w:t>
      </w:r>
      <w:proofErr w:type="spellStart"/>
      <w:r w:rsidRPr="00B31049">
        <w:t>Konfigurationen</w:t>
      </w:r>
      <w:proofErr w:type="spellEnd"/>
      <w:r w:rsidRPr="00B31049">
        <w:t xml:space="preserve"> </w:t>
      </w:r>
      <w:proofErr w:type="spellStart"/>
      <w:r w:rsidRPr="00B31049">
        <w:t>im</w:t>
      </w:r>
      <w:proofErr w:type="spellEnd"/>
      <w:r w:rsidRPr="00B31049">
        <w:t xml:space="preserve"> Local Storage </w:t>
      </w:r>
      <w:proofErr w:type="spellStart"/>
      <w:r w:rsidRPr="00B31049">
        <w:t>zu</w:t>
      </w:r>
      <w:proofErr w:type="spellEnd"/>
      <w:r w:rsidRPr="00B31049">
        <w:t xml:space="preserve"> </w:t>
      </w:r>
      <w:proofErr w:type="spellStart"/>
      <w:r w:rsidRPr="00B31049">
        <w:t>speichern</w:t>
      </w:r>
      <w:proofErr w:type="spellEnd"/>
      <w:r w:rsidRPr="00B31049">
        <w:t xml:space="preserve"> und </w:t>
      </w:r>
      <w:proofErr w:type="spellStart"/>
      <w:r w:rsidRPr="00B31049">
        <w:t>zu</w:t>
      </w:r>
      <w:proofErr w:type="spellEnd"/>
      <w:r w:rsidRPr="00B31049">
        <w:t xml:space="preserve"> laden. </w:t>
      </w:r>
      <w:proofErr w:type="spellStart"/>
      <w:r w:rsidRPr="00B31049">
        <w:t>Dadurch</w:t>
      </w:r>
      <w:proofErr w:type="spellEnd"/>
      <w:r w:rsidRPr="00B31049">
        <w:t xml:space="preserve"> </w:t>
      </w:r>
      <w:proofErr w:type="spellStart"/>
      <w:r w:rsidRPr="00B31049">
        <w:t>können</w:t>
      </w:r>
      <w:proofErr w:type="spellEnd"/>
      <w:r w:rsidRPr="00B31049">
        <w:t xml:space="preserve"> </w:t>
      </w:r>
      <w:proofErr w:type="spellStart"/>
      <w:r w:rsidRPr="00B31049">
        <w:t>Benutzer</w:t>
      </w:r>
      <w:proofErr w:type="spellEnd"/>
      <w:r w:rsidRPr="00B31049">
        <w:t xml:space="preserve"> </w:t>
      </w:r>
      <w:proofErr w:type="spellStart"/>
      <w:r w:rsidRPr="00B31049">
        <w:t>ihre</w:t>
      </w:r>
      <w:proofErr w:type="spellEnd"/>
      <w:r w:rsidRPr="00B31049">
        <w:t xml:space="preserve"> Arbeit </w:t>
      </w:r>
      <w:proofErr w:type="spellStart"/>
      <w:r w:rsidRPr="00B31049">
        <w:t>speichern</w:t>
      </w:r>
      <w:proofErr w:type="spellEnd"/>
      <w:r w:rsidRPr="00B31049">
        <w:t xml:space="preserve"> und </w:t>
      </w:r>
      <w:proofErr w:type="spellStart"/>
      <w:r w:rsidRPr="00B31049">
        <w:t>später</w:t>
      </w:r>
      <w:proofErr w:type="spellEnd"/>
      <w:r w:rsidRPr="00B31049">
        <w:t xml:space="preserve"> </w:t>
      </w:r>
      <w:proofErr w:type="spellStart"/>
      <w:r w:rsidRPr="00B31049">
        <w:t>fortsetzen</w:t>
      </w:r>
      <w:proofErr w:type="spellEnd"/>
      <w:r w:rsidRPr="00B31049">
        <w:t>.</w:t>
      </w:r>
    </w:p>
    <w:p w14:paraId="54902B85" w14:textId="4437EEB2" w:rsidR="000E4ACF" w:rsidRPr="00B31049" w:rsidRDefault="000E4ACF" w:rsidP="000E4ACF">
      <w:pPr>
        <w:rPr>
          <w:b/>
          <w:bCs/>
        </w:rPr>
      </w:pPr>
      <w:r>
        <w:rPr>
          <w:b/>
          <w:bCs/>
        </w:rPr>
        <w:t xml:space="preserve">9 </w:t>
      </w:r>
      <w:proofErr w:type="spellStart"/>
      <w:r w:rsidRPr="00B31049">
        <w:rPr>
          <w:b/>
          <w:bCs/>
        </w:rPr>
        <w:t>Zeitplanung</w:t>
      </w:r>
      <w:proofErr w:type="spellEnd"/>
    </w:p>
    <w:p w14:paraId="39E27ADD" w14:textId="37E9C331" w:rsidR="000E4ACF" w:rsidRDefault="000E4ACF" w:rsidP="000E4ACF">
      <w:pPr>
        <w:rPr>
          <w:b/>
          <w:bCs/>
        </w:rPr>
      </w:pPr>
      <w:r>
        <w:rPr>
          <w:b/>
          <w:bCs/>
        </w:rPr>
        <w:t xml:space="preserve"> 9.1</w:t>
      </w:r>
      <w:r w:rsidRPr="00B31049">
        <w:rPr>
          <w:b/>
          <w:bCs/>
        </w:rPr>
        <w:t>Gantt-Diagramm</w:t>
      </w:r>
    </w:p>
    <w:p w14:paraId="40903931" w14:textId="77777777" w:rsidR="000E4ACF" w:rsidRPr="003E0DBF" w:rsidRDefault="000E4ACF" w:rsidP="000E4ACF">
      <w:r w:rsidRPr="003E0DBF">
        <w:t xml:space="preserve">Hier </w:t>
      </w:r>
      <w:proofErr w:type="spellStart"/>
      <w:r w:rsidRPr="003E0DBF">
        <w:t>ist</w:t>
      </w:r>
      <w:proofErr w:type="spellEnd"/>
      <w:r w:rsidRPr="003E0DBF">
        <w:t xml:space="preserve"> </w:t>
      </w:r>
      <w:proofErr w:type="spellStart"/>
      <w:r w:rsidRPr="003E0DBF">
        <w:t>eine</w:t>
      </w:r>
      <w:proofErr w:type="spellEnd"/>
      <w:r w:rsidRPr="003E0DBF">
        <w:t xml:space="preserve"> </w:t>
      </w:r>
      <w:proofErr w:type="spellStart"/>
      <w:r w:rsidRPr="003E0DBF">
        <w:t>exemplarische</w:t>
      </w:r>
      <w:proofErr w:type="spellEnd"/>
      <w:r w:rsidRPr="003E0DBF">
        <w:t xml:space="preserve"> </w:t>
      </w:r>
      <w:proofErr w:type="spellStart"/>
      <w:r w:rsidRPr="003E0DBF">
        <w:t>Zeitplanung</w:t>
      </w:r>
      <w:proofErr w:type="spellEnd"/>
      <w:r w:rsidRPr="003E0DBF">
        <w:t xml:space="preserve"> für das </w:t>
      </w:r>
      <w:proofErr w:type="spellStart"/>
      <w:r w:rsidRPr="003E0DBF">
        <w:t>Projekt</w:t>
      </w:r>
      <w:proofErr w:type="spellEnd"/>
      <w:r w:rsidRPr="003E0DBF">
        <w:t>:</w:t>
      </w:r>
    </w:p>
    <w:tbl>
      <w:tblPr>
        <w:tblpPr w:leftFromText="141" w:rightFromText="141"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3133"/>
        <w:gridCol w:w="1674"/>
      </w:tblGrid>
      <w:tr w:rsidR="000E4ACF" w:rsidRPr="003E0DBF" w14:paraId="01E8E07B" w14:textId="77777777" w:rsidTr="00D20F27">
        <w:trPr>
          <w:tblHeader/>
          <w:tblCellSpacing w:w="15" w:type="dxa"/>
        </w:trPr>
        <w:tc>
          <w:tcPr>
            <w:tcW w:w="0" w:type="auto"/>
            <w:vAlign w:val="center"/>
            <w:hideMark/>
          </w:tcPr>
          <w:p w14:paraId="77EEDC85" w14:textId="77777777" w:rsidR="000E4ACF" w:rsidRPr="003E0DBF" w:rsidRDefault="000E4ACF" w:rsidP="00D20F27">
            <w:pPr>
              <w:rPr>
                <w:b/>
                <w:bCs/>
              </w:rPr>
            </w:pPr>
            <w:r w:rsidRPr="003E0DBF">
              <w:rPr>
                <w:b/>
                <w:bCs/>
              </w:rPr>
              <w:t>Aufgabe</w:t>
            </w:r>
          </w:p>
        </w:tc>
        <w:tc>
          <w:tcPr>
            <w:tcW w:w="1629" w:type="dxa"/>
            <w:vAlign w:val="center"/>
            <w:hideMark/>
          </w:tcPr>
          <w:p w14:paraId="218EE4B6" w14:textId="77777777" w:rsidR="000E4ACF" w:rsidRPr="003E0DBF" w:rsidRDefault="000E4ACF" w:rsidP="00D20F27">
            <w:pPr>
              <w:rPr>
                <w:b/>
                <w:bCs/>
              </w:rPr>
            </w:pPr>
            <w:r w:rsidRPr="003E0DBF">
              <w:rPr>
                <w:b/>
                <w:bCs/>
              </w:rPr>
              <w:t>Dauer (</w:t>
            </w:r>
            <w:proofErr w:type="spellStart"/>
            <w:r w:rsidRPr="003E0DBF">
              <w:rPr>
                <w:b/>
                <w:bCs/>
              </w:rPr>
              <w:t>Stunden</w:t>
            </w:r>
            <w:proofErr w:type="spellEnd"/>
            <w:r w:rsidRPr="003E0DBF">
              <w:rPr>
                <w:b/>
                <w:bCs/>
              </w:rPr>
              <w:t>)</w:t>
            </w:r>
          </w:p>
        </w:tc>
      </w:tr>
      <w:tr w:rsidR="000E4ACF" w:rsidRPr="003E0DBF" w14:paraId="13BF09AC" w14:textId="77777777" w:rsidTr="00D20F27">
        <w:trPr>
          <w:tblCellSpacing w:w="15" w:type="dxa"/>
        </w:trPr>
        <w:tc>
          <w:tcPr>
            <w:tcW w:w="0" w:type="auto"/>
            <w:vAlign w:val="center"/>
            <w:hideMark/>
          </w:tcPr>
          <w:p w14:paraId="5DF8714D" w14:textId="77777777" w:rsidR="000E4ACF" w:rsidRPr="003E0DBF" w:rsidRDefault="000E4ACF" w:rsidP="00D20F27">
            <w:proofErr w:type="spellStart"/>
            <w:r w:rsidRPr="003E0DBF">
              <w:t>Analysephase</w:t>
            </w:r>
            <w:proofErr w:type="spellEnd"/>
          </w:p>
        </w:tc>
        <w:tc>
          <w:tcPr>
            <w:tcW w:w="1629" w:type="dxa"/>
            <w:vAlign w:val="center"/>
            <w:hideMark/>
          </w:tcPr>
          <w:p w14:paraId="1F1F6DAB" w14:textId="77777777" w:rsidR="000E4ACF" w:rsidRPr="003E0DBF" w:rsidRDefault="000E4ACF" w:rsidP="00D20F27">
            <w:r w:rsidRPr="003E0DBF">
              <w:t>5</w:t>
            </w:r>
          </w:p>
        </w:tc>
      </w:tr>
      <w:tr w:rsidR="000E4ACF" w:rsidRPr="003E0DBF" w14:paraId="0F83F144" w14:textId="77777777" w:rsidTr="00D20F27">
        <w:trPr>
          <w:tblCellSpacing w:w="15" w:type="dxa"/>
        </w:trPr>
        <w:tc>
          <w:tcPr>
            <w:tcW w:w="0" w:type="auto"/>
            <w:vAlign w:val="center"/>
            <w:hideMark/>
          </w:tcPr>
          <w:p w14:paraId="22E2C914" w14:textId="77777777" w:rsidR="000E4ACF" w:rsidRPr="003E0DBF" w:rsidRDefault="000E4ACF" w:rsidP="00D20F27">
            <w:proofErr w:type="spellStart"/>
            <w:r w:rsidRPr="003E0DBF">
              <w:t>Planungsphase</w:t>
            </w:r>
            <w:proofErr w:type="spellEnd"/>
          </w:p>
        </w:tc>
        <w:tc>
          <w:tcPr>
            <w:tcW w:w="1629" w:type="dxa"/>
            <w:vAlign w:val="center"/>
            <w:hideMark/>
          </w:tcPr>
          <w:p w14:paraId="7148C394" w14:textId="77777777" w:rsidR="000E4ACF" w:rsidRPr="003E0DBF" w:rsidRDefault="000E4ACF" w:rsidP="00D20F27">
            <w:r w:rsidRPr="003E0DBF">
              <w:t>8</w:t>
            </w:r>
          </w:p>
        </w:tc>
      </w:tr>
      <w:tr w:rsidR="000E4ACF" w:rsidRPr="003E0DBF" w14:paraId="1CA4AF1E" w14:textId="77777777" w:rsidTr="00D20F27">
        <w:trPr>
          <w:tblCellSpacing w:w="15" w:type="dxa"/>
        </w:trPr>
        <w:tc>
          <w:tcPr>
            <w:tcW w:w="0" w:type="auto"/>
            <w:vAlign w:val="center"/>
            <w:hideMark/>
          </w:tcPr>
          <w:p w14:paraId="53CB71C7" w14:textId="77777777" w:rsidR="000E4ACF" w:rsidRPr="003E0DBF" w:rsidRDefault="000E4ACF" w:rsidP="00D20F27">
            <w:proofErr w:type="spellStart"/>
            <w:r w:rsidRPr="003E0DBF">
              <w:t>Entwicklungsphase</w:t>
            </w:r>
            <w:proofErr w:type="spellEnd"/>
          </w:p>
        </w:tc>
        <w:tc>
          <w:tcPr>
            <w:tcW w:w="1629" w:type="dxa"/>
            <w:vAlign w:val="center"/>
            <w:hideMark/>
          </w:tcPr>
          <w:p w14:paraId="3ED8C259" w14:textId="77777777" w:rsidR="000E4ACF" w:rsidRPr="003E0DBF" w:rsidRDefault="000E4ACF" w:rsidP="00D20F27">
            <w:r w:rsidRPr="003E0DBF">
              <w:t>40</w:t>
            </w:r>
          </w:p>
        </w:tc>
      </w:tr>
      <w:tr w:rsidR="000E4ACF" w:rsidRPr="003E0DBF" w14:paraId="36479BEB" w14:textId="77777777" w:rsidTr="00D20F27">
        <w:trPr>
          <w:tblCellSpacing w:w="15" w:type="dxa"/>
        </w:trPr>
        <w:tc>
          <w:tcPr>
            <w:tcW w:w="0" w:type="auto"/>
            <w:vAlign w:val="center"/>
            <w:hideMark/>
          </w:tcPr>
          <w:p w14:paraId="74DEE31E" w14:textId="77777777" w:rsidR="000E4ACF" w:rsidRPr="003E0DBF" w:rsidRDefault="000E4ACF" w:rsidP="00D20F27">
            <w:proofErr w:type="spellStart"/>
            <w:r w:rsidRPr="003E0DBF">
              <w:t>Testphase</w:t>
            </w:r>
            <w:proofErr w:type="spellEnd"/>
          </w:p>
        </w:tc>
        <w:tc>
          <w:tcPr>
            <w:tcW w:w="1629" w:type="dxa"/>
            <w:vAlign w:val="center"/>
            <w:hideMark/>
          </w:tcPr>
          <w:p w14:paraId="25BBF235" w14:textId="77777777" w:rsidR="000E4ACF" w:rsidRPr="003E0DBF" w:rsidRDefault="000E4ACF" w:rsidP="00D20F27">
            <w:r w:rsidRPr="003E0DBF">
              <w:t>10</w:t>
            </w:r>
          </w:p>
        </w:tc>
      </w:tr>
      <w:tr w:rsidR="000E4ACF" w:rsidRPr="003E0DBF" w14:paraId="79AD4103" w14:textId="77777777" w:rsidTr="00D20F27">
        <w:trPr>
          <w:tblCellSpacing w:w="15" w:type="dxa"/>
        </w:trPr>
        <w:tc>
          <w:tcPr>
            <w:tcW w:w="0" w:type="auto"/>
            <w:vAlign w:val="center"/>
            <w:hideMark/>
          </w:tcPr>
          <w:p w14:paraId="743556D7" w14:textId="77777777" w:rsidR="000E4ACF" w:rsidRPr="003E0DBF" w:rsidRDefault="000E4ACF" w:rsidP="00D20F27">
            <w:proofErr w:type="spellStart"/>
            <w:r w:rsidRPr="003E0DBF">
              <w:t>Fehleranalyse</w:t>
            </w:r>
            <w:proofErr w:type="spellEnd"/>
            <w:r w:rsidRPr="003E0DBF">
              <w:t xml:space="preserve"> und </w:t>
            </w:r>
            <w:proofErr w:type="spellStart"/>
            <w:r w:rsidRPr="003E0DBF">
              <w:t>Behebung</w:t>
            </w:r>
            <w:proofErr w:type="spellEnd"/>
          </w:p>
        </w:tc>
        <w:tc>
          <w:tcPr>
            <w:tcW w:w="1629" w:type="dxa"/>
            <w:vAlign w:val="center"/>
            <w:hideMark/>
          </w:tcPr>
          <w:p w14:paraId="3D517975" w14:textId="77777777" w:rsidR="000E4ACF" w:rsidRPr="003E0DBF" w:rsidRDefault="000E4ACF" w:rsidP="00D20F27">
            <w:r w:rsidRPr="003E0DBF">
              <w:t>7</w:t>
            </w:r>
          </w:p>
        </w:tc>
      </w:tr>
      <w:tr w:rsidR="000E4ACF" w:rsidRPr="003E0DBF" w14:paraId="697F53E4" w14:textId="77777777" w:rsidTr="00D20F27">
        <w:trPr>
          <w:tblCellSpacing w:w="15" w:type="dxa"/>
        </w:trPr>
        <w:tc>
          <w:tcPr>
            <w:tcW w:w="0" w:type="auto"/>
            <w:vAlign w:val="center"/>
            <w:hideMark/>
          </w:tcPr>
          <w:p w14:paraId="06A4032F" w14:textId="77777777" w:rsidR="000E4ACF" w:rsidRPr="003E0DBF" w:rsidRDefault="000E4ACF" w:rsidP="00D20F27">
            <w:proofErr w:type="spellStart"/>
            <w:r w:rsidRPr="003E0DBF">
              <w:t>Abnahme</w:t>
            </w:r>
            <w:proofErr w:type="spellEnd"/>
            <w:r w:rsidRPr="003E0DBF">
              <w:t xml:space="preserve"> </w:t>
            </w:r>
            <w:proofErr w:type="spellStart"/>
            <w:r w:rsidRPr="003E0DBF">
              <w:t>durch</w:t>
            </w:r>
            <w:proofErr w:type="spellEnd"/>
            <w:r w:rsidRPr="003E0DBF">
              <w:t xml:space="preserve"> </w:t>
            </w:r>
            <w:proofErr w:type="spellStart"/>
            <w:r w:rsidRPr="003E0DBF">
              <w:t>Abteilungsleiter</w:t>
            </w:r>
            <w:proofErr w:type="spellEnd"/>
          </w:p>
        </w:tc>
        <w:tc>
          <w:tcPr>
            <w:tcW w:w="1629" w:type="dxa"/>
            <w:vAlign w:val="center"/>
            <w:hideMark/>
          </w:tcPr>
          <w:p w14:paraId="5D1AD58C" w14:textId="77777777" w:rsidR="000E4ACF" w:rsidRPr="003E0DBF" w:rsidRDefault="000E4ACF" w:rsidP="00D20F27">
            <w:r w:rsidRPr="003E0DBF">
              <w:t>2</w:t>
            </w:r>
          </w:p>
        </w:tc>
      </w:tr>
      <w:tr w:rsidR="000E4ACF" w:rsidRPr="003E0DBF" w14:paraId="1F4861D0" w14:textId="77777777" w:rsidTr="00D20F27">
        <w:trPr>
          <w:tblCellSpacing w:w="15" w:type="dxa"/>
        </w:trPr>
        <w:tc>
          <w:tcPr>
            <w:tcW w:w="0" w:type="auto"/>
            <w:vAlign w:val="center"/>
            <w:hideMark/>
          </w:tcPr>
          <w:p w14:paraId="54C25194" w14:textId="77777777" w:rsidR="000E4ACF" w:rsidRPr="003E0DBF" w:rsidRDefault="000E4ACF" w:rsidP="00D20F27">
            <w:proofErr w:type="spellStart"/>
            <w:r w:rsidRPr="003E0DBF">
              <w:t>Projektdokumentation</w:t>
            </w:r>
            <w:proofErr w:type="spellEnd"/>
          </w:p>
        </w:tc>
        <w:tc>
          <w:tcPr>
            <w:tcW w:w="1629" w:type="dxa"/>
            <w:vAlign w:val="center"/>
            <w:hideMark/>
          </w:tcPr>
          <w:p w14:paraId="3DC08F5B" w14:textId="77777777" w:rsidR="000E4ACF" w:rsidRPr="003E0DBF" w:rsidRDefault="000E4ACF" w:rsidP="00D20F27">
            <w:r w:rsidRPr="003E0DBF">
              <w:t>8</w:t>
            </w:r>
          </w:p>
        </w:tc>
      </w:tr>
    </w:tbl>
    <w:p w14:paraId="36DD348A" w14:textId="77777777" w:rsidR="000E4ACF" w:rsidRPr="00B31049" w:rsidRDefault="000E4ACF" w:rsidP="000E4ACF">
      <w:pPr>
        <w:rPr>
          <w:b/>
          <w:bCs/>
        </w:rPr>
      </w:pPr>
      <w:r>
        <w:rPr>
          <w:b/>
          <w:bCs/>
        </w:rPr>
        <w:br w:type="textWrapping" w:clear="all"/>
      </w:r>
    </w:p>
    <w:p w14:paraId="5F357303" w14:textId="77777777" w:rsidR="000E4ACF" w:rsidRPr="00B31049" w:rsidRDefault="000E4ACF" w:rsidP="000E4ACF">
      <w:r w:rsidRPr="00B31049">
        <w:t>(Ein Gantt-</w:t>
      </w:r>
      <w:proofErr w:type="spellStart"/>
      <w:r w:rsidRPr="00B31049">
        <w:t>Diagramm</w:t>
      </w:r>
      <w:proofErr w:type="spellEnd"/>
      <w:r w:rsidRPr="00B31049">
        <w:t xml:space="preserve"> </w:t>
      </w:r>
      <w:proofErr w:type="spellStart"/>
      <w:r w:rsidRPr="00B31049">
        <w:t>wird</w:t>
      </w:r>
      <w:proofErr w:type="spellEnd"/>
      <w:r w:rsidRPr="00B31049">
        <w:t xml:space="preserve"> </w:t>
      </w:r>
      <w:proofErr w:type="spellStart"/>
      <w:r w:rsidRPr="00B31049">
        <w:t>hier</w:t>
      </w:r>
      <w:proofErr w:type="spellEnd"/>
      <w:r w:rsidRPr="00B31049">
        <w:t xml:space="preserve"> </w:t>
      </w:r>
      <w:proofErr w:type="spellStart"/>
      <w:r w:rsidRPr="00B31049">
        <w:t>eingefügt</w:t>
      </w:r>
      <w:proofErr w:type="spellEnd"/>
      <w:r w:rsidRPr="00B31049">
        <w:t xml:space="preserve">, das die </w:t>
      </w:r>
      <w:proofErr w:type="spellStart"/>
      <w:r w:rsidRPr="00B31049">
        <w:t>Projektphasen</w:t>
      </w:r>
      <w:proofErr w:type="spellEnd"/>
      <w:r w:rsidRPr="00B31049">
        <w:t xml:space="preserve"> und den </w:t>
      </w:r>
      <w:proofErr w:type="spellStart"/>
      <w:r w:rsidRPr="00B31049">
        <w:t>Zeitplan</w:t>
      </w:r>
      <w:proofErr w:type="spellEnd"/>
      <w:r w:rsidRPr="00B31049">
        <w:t xml:space="preserve"> </w:t>
      </w:r>
      <w:proofErr w:type="spellStart"/>
      <w:r w:rsidRPr="00B31049">
        <w:t>darstellt</w:t>
      </w:r>
      <w:proofErr w:type="spellEnd"/>
      <w:r w:rsidRPr="00B31049">
        <w:t>)</w:t>
      </w:r>
    </w:p>
    <w:p w14:paraId="208A34F9" w14:textId="51A32639" w:rsidR="000E4ACF" w:rsidRPr="00B31049" w:rsidRDefault="000E4ACF" w:rsidP="000E4ACF">
      <w:pPr>
        <w:rPr>
          <w:b/>
          <w:bCs/>
        </w:rPr>
      </w:pPr>
      <w:r>
        <w:rPr>
          <w:b/>
          <w:bCs/>
        </w:rPr>
        <w:t xml:space="preserve">10 </w:t>
      </w:r>
      <w:proofErr w:type="spellStart"/>
      <w:r w:rsidRPr="00B31049">
        <w:rPr>
          <w:b/>
          <w:bCs/>
        </w:rPr>
        <w:t>Fazit</w:t>
      </w:r>
      <w:proofErr w:type="spellEnd"/>
    </w:p>
    <w:p w14:paraId="711F0A19" w14:textId="77777777" w:rsidR="000E4ACF" w:rsidRDefault="000E4ACF" w:rsidP="000E4ACF">
      <w:r w:rsidRPr="00B31049">
        <w:t xml:space="preserve">In </w:t>
      </w:r>
      <w:proofErr w:type="spellStart"/>
      <w:r w:rsidRPr="00B31049">
        <w:t>dieser</w:t>
      </w:r>
      <w:proofErr w:type="spellEnd"/>
      <w:r w:rsidRPr="00B31049">
        <w:t xml:space="preserve"> </w:t>
      </w:r>
      <w:proofErr w:type="spellStart"/>
      <w:r w:rsidRPr="00B31049">
        <w:t>Projektarbeit</w:t>
      </w:r>
      <w:proofErr w:type="spellEnd"/>
      <w:r w:rsidRPr="00B31049">
        <w:t xml:space="preserve"> </w:t>
      </w:r>
      <w:proofErr w:type="spellStart"/>
      <w:r w:rsidRPr="00B31049">
        <w:t>wurde</w:t>
      </w:r>
      <w:proofErr w:type="spellEnd"/>
      <w:r w:rsidRPr="00B31049">
        <w:t xml:space="preserve"> </w:t>
      </w:r>
      <w:proofErr w:type="spellStart"/>
      <w:r w:rsidRPr="00B31049">
        <w:t>ein</w:t>
      </w:r>
      <w:proofErr w:type="spellEnd"/>
      <w:r w:rsidRPr="00B31049">
        <w:t xml:space="preserve"> Tool </w:t>
      </w:r>
      <w:proofErr w:type="spellStart"/>
      <w:r w:rsidRPr="00B31049">
        <w:t>zur</w:t>
      </w:r>
      <w:proofErr w:type="spellEnd"/>
      <w:r w:rsidRPr="00B31049">
        <w:t xml:space="preserve"> </w:t>
      </w:r>
      <w:proofErr w:type="spellStart"/>
      <w:r w:rsidRPr="00B31049">
        <w:t>Erstellung</w:t>
      </w:r>
      <w:proofErr w:type="spellEnd"/>
      <w:r w:rsidRPr="00B31049">
        <w:t xml:space="preserve"> und </w:t>
      </w:r>
      <w:proofErr w:type="spellStart"/>
      <w:r w:rsidRPr="00B31049">
        <w:t>Konfiguration</w:t>
      </w:r>
      <w:proofErr w:type="spellEnd"/>
      <w:r w:rsidRPr="00B31049">
        <w:t xml:space="preserve"> von UI-</w:t>
      </w:r>
      <w:proofErr w:type="spellStart"/>
      <w:r w:rsidRPr="00B31049">
        <w:t>Komponenten</w:t>
      </w:r>
      <w:proofErr w:type="spellEnd"/>
      <w:r w:rsidRPr="00B31049">
        <w:t xml:space="preserve"> in Angular und TypeScript </w:t>
      </w:r>
      <w:proofErr w:type="spellStart"/>
      <w:r w:rsidRPr="00B31049">
        <w:t>entwickelt</w:t>
      </w:r>
      <w:proofErr w:type="spellEnd"/>
      <w:r w:rsidRPr="00B31049">
        <w:t xml:space="preserve">. Die </w:t>
      </w:r>
      <w:proofErr w:type="spellStart"/>
      <w:r w:rsidRPr="00B31049">
        <w:t>Implementierung</w:t>
      </w:r>
      <w:proofErr w:type="spellEnd"/>
      <w:r w:rsidRPr="00B31049">
        <w:t xml:space="preserve"> </w:t>
      </w:r>
      <w:proofErr w:type="spellStart"/>
      <w:r w:rsidRPr="00B31049">
        <w:t>umfasste</w:t>
      </w:r>
      <w:proofErr w:type="spellEnd"/>
      <w:r w:rsidRPr="00B31049">
        <w:t xml:space="preserve"> die </w:t>
      </w:r>
      <w:proofErr w:type="spellStart"/>
      <w:r w:rsidRPr="00B31049">
        <w:t>Entwicklung</w:t>
      </w:r>
      <w:proofErr w:type="spellEnd"/>
      <w:r w:rsidRPr="00B31049">
        <w:t xml:space="preserve"> von </w:t>
      </w:r>
      <w:proofErr w:type="spellStart"/>
      <w:r w:rsidRPr="00B31049">
        <w:t>mehreren</w:t>
      </w:r>
      <w:proofErr w:type="spellEnd"/>
      <w:r w:rsidRPr="00B31049">
        <w:t xml:space="preserve"> </w:t>
      </w:r>
      <w:proofErr w:type="spellStart"/>
      <w:r w:rsidRPr="00B31049">
        <w:t>Komponenten</w:t>
      </w:r>
      <w:proofErr w:type="spellEnd"/>
      <w:r w:rsidRPr="00B31049">
        <w:t xml:space="preserve"> und Services </w:t>
      </w:r>
      <w:proofErr w:type="spellStart"/>
      <w:r w:rsidRPr="00B31049">
        <w:t>sowie</w:t>
      </w:r>
      <w:proofErr w:type="spellEnd"/>
      <w:r w:rsidRPr="00B31049">
        <w:t xml:space="preserve"> die </w:t>
      </w:r>
      <w:proofErr w:type="spellStart"/>
      <w:r w:rsidRPr="00B31049">
        <w:t>Erstellung</w:t>
      </w:r>
      <w:proofErr w:type="spellEnd"/>
      <w:r w:rsidRPr="00B31049">
        <w:t xml:space="preserve"> </w:t>
      </w:r>
      <w:proofErr w:type="spellStart"/>
      <w:r w:rsidRPr="00B31049">
        <w:t>einer</w:t>
      </w:r>
      <w:proofErr w:type="spellEnd"/>
      <w:r w:rsidRPr="00B31049">
        <w:t xml:space="preserve"> </w:t>
      </w:r>
      <w:proofErr w:type="spellStart"/>
      <w:r w:rsidRPr="00B31049">
        <w:t>umfassenden</w:t>
      </w:r>
      <w:proofErr w:type="spellEnd"/>
      <w:r w:rsidRPr="00B31049">
        <w:t xml:space="preserve"> </w:t>
      </w:r>
      <w:proofErr w:type="spellStart"/>
      <w:r w:rsidRPr="00B31049">
        <w:t>Dokumentation</w:t>
      </w:r>
      <w:proofErr w:type="spellEnd"/>
      <w:r w:rsidRPr="00B31049">
        <w:t xml:space="preserve">. Das </w:t>
      </w:r>
      <w:proofErr w:type="spellStart"/>
      <w:r w:rsidRPr="00B31049">
        <w:t>Projekt</w:t>
      </w:r>
      <w:proofErr w:type="spellEnd"/>
      <w:r w:rsidRPr="00B31049">
        <w:t xml:space="preserve"> </w:t>
      </w:r>
      <w:proofErr w:type="spellStart"/>
      <w:r w:rsidRPr="00B31049">
        <w:t>wurde</w:t>
      </w:r>
      <w:proofErr w:type="spellEnd"/>
      <w:r w:rsidRPr="00B31049">
        <w:t xml:space="preserve"> </w:t>
      </w:r>
      <w:proofErr w:type="spellStart"/>
      <w:r w:rsidRPr="00B31049">
        <w:t>innerhalb</w:t>
      </w:r>
      <w:proofErr w:type="spellEnd"/>
      <w:r w:rsidRPr="00B31049">
        <w:t xml:space="preserve"> des </w:t>
      </w:r>
      <w:proofErr w:type="spellStart"/>
      <w:r w:rsidRPr="00B31049">
        <w:t>vorgegebenen</w:t>
      </w:r>
      <w:proofErr w:type="spellEnd"/>
      <w:r w:rsidRPr="00B31049">
        <w:t xml:space="preserve"> </w:t>
      </w:r>
      <w:proofErr w:type="spellStart"/>
      <w:r w:rsidRPr="00B31049">
        <w:t>Zeitrahmens</w:t>
      </w:r>
      <w:proofErr w:type="spellEnd"/>
      <w:r w:rsidRPr="00B31049">
        <w:t xml:space="preserve"> </w:t>
      </w:r>
      <w:proofErr w:type="spellStart"/>
      <w:r w:rsidRPr="00B31049">
        <w:t>erfolgreich</w:t>
      </w:r>
      <w:proofErr w:type="spellEnd"/>
      <w:r w:rsidRPr="00B31049">
        <w:t xml:space="preserve"> </w:t>
      </w:r>
      <w:proofErr w:type="spellStart"/>
      <w:r w:rsidRPr="00B31049">
        <w:t>abgeschlossen</w:t>
      </w:r>
      <w:proofErr w:type="spellEnd"/>
      <w:r w:rsidRPr="00B31049">
        <w:t>.</w:t>
      </w:r>
    </w:p>
    <w:p w14:paraId="4ED35286" w14:textId="77777777" w:rsidR="000E4ACF" w:rsidRPr="00B31049" w:rsidRDefault="000E4ACF" w:rsidP="000E4ACF"/>
    <w:p w14:paraId="1C11B8D2" w14:textId="268A521B" w:rsidR="000E4ACF" w:rsidRPr="00DD6F47" w:rsidRDefault="000E4ACF" w:rsidP="000E4ACF">
      <w:pPr>
        <w:spacing w:after="160" w:line="259" w:lineRule="auto"/>
      </w:pPr>
      <w:r>
        <w:t>11..</w:t>
      </w:r>
      <w:r w:rsidRPr="00DD6F47">
        <w:t>Anhang</w:t>
      </w:r>
    </w:p>
    <w:p w14:paraId="6EEC1778" w14:textId="77777777" w:rsidR="000E4ACF" w:rsidRPr="00DD6F47" w:rsidRDefault="000E4ACF" w:rsidP="000E4ACF">
      <w:pPr>
        <w:numPr>
          <w:ilvl w:val="0"/>
          <w:numId w:val="33"/>
        </w:numPr>
        <w:spacing w:after="160" w:line="259" w:lineRule="auto"/>
      </w:pPr>
      <w:r w:rsidRPr="00DD6F47">
        <w:t>UML-</w:t>
      </w:r>
      <w:proofErr w:type="spellStart"/>
      <w:r w:rsidRPr="00DD6F47">
        <w:t>Klassendiagramme</w:t>
      </w:r>
      <w:proofErr w:type="spellEnd"/>
    </w:p>
    <w:p w14:paraId="25C7D46A" w14:textId="75C84665" w:rsidR="00002E6D" w:rsidRDefault="00002E6D" w:rsidP="007F3121">
      <w:pPr>
        <w:pStyle w:val="berschrift1"/>
      </w:pPr>
    </w:p>
    <w:sectPr w:rsidR="00002E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01250F9D"/>
    <w:multiLevelType w:val="multilevel"/>
    <w:tmpl w:val="7278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5873AA"/>
    <w:multiLevelType w:val="multilevel"/>
    <w:tmpl w:val="1FEC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31770D"/>
    <w:multiLevelType w:val="multilevel"/>
    <w:tmpl w:val="E570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6735A0"/>
    <w:multiLevelType w:val="multilevel"/>
    <w:tmpl w:val="EAA0B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3D1B95"/>
    <w:multiLevelType w:val="multilevel"/>
    <w:tmpl w:val="D5746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13114B"/>
    <w:multiLevelType w:val="multilevel"/>
    <w:tmpl w:val="5B867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9B71C0"/>
    <w:multiLevelType w:val="multilevel"/>
    <w:tmpl w:val="22488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8035CE"/>
    <w:multiLevelType w:val="multilevel"/>
    <w:tmpl w:val="E036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902819"/>
    <w:multiLevelType w:val="multilevel"/>
    <w:tmpl w:val="00AC4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CE63E0"/>
    <w:multiLevelType w:val="multilevel"/>
    <w:tmpl w:val="C56C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4F1B46"/>
    <w:multiLevelType w:val="multilevel"/>
    <w:tmpl w:val="DFE6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A931B0"/>
    <w:multiLevelType w:val="multilevel"/>
    <w:tmpl w:val="D34E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865332"/>
    <w:multiLevelType w:val="multilevel"/>
    <w:tmpl w:val="BCB85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CC2959"/>
    <w:multiLevelType w:val="multilevel"/>
    <w:tmpl w:val="FFCC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9904FC"/>
    <w:multiLevelType w:val="multilevel"/>
    <w:tmpl w:val="C9B00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C42945"/>
    <w:multiLevelType w:val="multilevel"/>
    <w:tmpl w:val="0B227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DE3A56"/>
    <w:multiLevelType w:val="multilevel"/>
    <w:tmpl w:val="4CBEA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A85CAA"/>
    <w:multiLevelType w:val="multilevel"/>
    <w:tmpl w:val="75DE4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B80CA6"/>
    <w:multiLevelType w:val="multilevel"/>
    <w:tmpl w:val="B6D6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1F250F"/>
    <w:multiLevelType w:val="multilevel"/>
    <w:tmpl w:val="BA54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5B1D6C"/>
    <w:multiLevelType w:val="multilevel"/>
    <w:tmpl w:val="C8D2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D847E6"/>
    <w:multiLevelType w:val="multilevel"/>
    <w:tmpl w:val="FCA4A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C437F9"/>
    <w:multiLevelType w:val="multilevel"/>
    <w:tmpl w:val="146C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2C31B6"/>
    <w:multiLevelType w:val="multilevel"/>
    <w:tmpl w:val="A42E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7388811">
    <w:abstractNumId w:val="8"/>
  </w:num>
  <w:num w:numId="2" w16cid:durableId="1726878554">
    <w:abstractNumId w:val="6"/>
  </w:num>
  <w:num w:numId="3" w16cid:durableId="1404640653">
    <w:abstractNumId w:val="5"/>
  </w:num>
  <w:num w:numId="4" w16cid:durableId="1856186651">
    <w:abstractNumId w:val="4"/>
  </w:num>
  <w:num w:numId="5" w16cid:durableId="1514108689">
    <w:abstractNumId w:val="7"/>
  </w:num>
  <w:num w:numId="6" w16cid:durableId="24066216">
    <w:abstractNumId w:val="3"/>
  </w:num>
  <w:num w:numId="7" w16cid:durableId="680395098">
    <w:abstractNumId w:val="2"/>
  </w:num>
  <w:num w:numId="8" w16cid:durableId="1556313731">
    <w:abstractNumId w:val="1"/>
  </w:num>
  <w:num w:numId="9" w16cid:durableId="2142838411">
    <w:abstractNumId w:val="0"/>
  </w:num>
  <w:num w:numId="10" w16cid:durableId="1761679517">
    <w:abstractNumId w:val="13"/>
  </w:num>
  <w:num w:numId="11" w16cid:durableId="1473794564">
    <w:abstractNumId w:val="28"/>
  </w:num>
  <w:num w:numId="12" w16cid:durableId="552235222">
    <w:abstractNumId w:val="19"/>
  </w:num>
  <w:num w:numId="13" w16cid:durableId="2066760808">
    <w:abstractNumId w:val="18"/>
  </w:num>
  <w:num w:numId="14" w16cid:durableId="1214659532">
    <w:abstractNumId w:val="11"/>
  </w:num>
  <w:num w:numId="15" w16cid:durableId="1044015444">
    <w:abstractNumId w:val="16"/>
  </w:num>
  <w:num w:numId="16" w16cid:durableId="795412683">
    <w:abstractNumId w:val="10"/>
  </w:num>
  <w:num w:numId="17" w16cid:durableId="1487429288">
    <w:abstractNumId w:val="9"/>
  </w:num>
  <w:num w:numId="18" w16cid:durableId="359671239">
    <w:abstractNumId w:val="29"/>
  </w:num>
  <w:num w:numId="19" w16cid:durableId="1430082410">
    <w:abstractNumId w:val="30"/>
  </w:num>
  <w:num w:numId="20" w16cid:durableId="494497757">
    <w:abstractNumId w:val="23"/>
  </w:num>
  <w:num w:numId="21" w16cid:durableId="441724208">
    <w:abstractNumId w:val="22"/>
  </w:num>
  <w:num w:numId="22" w16cid:durableId="596450527">
    <w:abstractNumId w:val="20"/>
  </w:num>
  <w:num w:numId="23" w16cid:durableId="1450781707">
    <w:abstractNumId w:val="27"/>
  </w:num>
  <w:num w:numId="24" w16cid:durableId="451559071">
    <w:abstractNumId w:val="21"/>
  </w:num>
  <w:num w:numId="25" w16cid:durableId="1179655144">
    <w:abstractNumId w:val="15"/>
  </w:num>
  <w:num w:numId="26" w16cid:durableId="36123195">
    <w:abstractNumId w:val="25"/>
  </w:num>
  <w:num w:numId="27" w16cid:durableId="443574012">
    <w:abstractNumId w:val="24"/>
  </w:num>
  <w:num w:numId="28" w16cid:durableId="1623992916">
    <w:abstractNumId w:val="14"/>
  </w:num>
  <w:num w:numId="29" w16cid:durableId="496187256">
    <w:abstractNumId w:val="12"/>
  </w:num>
  <w:num w:numId="30" w16cid:durableId="320424586">
    <w:abstractNumId w:val="17"/>
  </w:num>
  <w:num w:numId="31" w16cid:durableId="1070229700">
    <w:abstractNumId w:val="26"/>
  </w:num>
  <w:num w:numId="32" w16cid:durableId="1173254291">
    <w:abstractNumId w:val="31"/>
  </w:num>
  <w:num w:numId="33" w16cid:durableId="113786871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E6D"/>
    <w:rsid w:val="00034616"/>
    <w:rsid w:val="0006063C"/>
    <w:rsid w:val="000E4ACF"/>
    <w:rsid w:val="0015074B"/>
    <w:rsid w:val="0029639D"/>
    <w:rsid w:val="00326F90"/>
    <w:rsid w:val="005234AD"/>
    <w:rsid w:val="00585F3D"/>
    <w:rsid w:val="005E7897"/>
    <w:rsid w:val="006F603D"/>
    <w:rsid w:val="007F3121"/>
    <w:rsid w:val="00AA1D8D"/>
    <w:rsid w:val="00B47730"/>
    <w:rsid w:val="00C5147C"/>
    <w:rsid w:val="00CB0664"/>
    <w:rsid w:val="00E21355"/>
    <w:rsid w:val="00E52121"/>
    <w:rsid w:val="00E92E3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B9CC69"/>
  <w14:defaultImageDpi w14:val="300"/>
  <w15:docId w15:val="{D6871874-7491-48BE-BD57-F6F056315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09130">
      <w:bodyDiv w:val="1"/>
      <w:marLeft w:val="0"/>
      <w:marRight w:val="0"/>
      <w:marTop w:val="0"/>
      <w:marBottom w:val="0"/>
      <w:divBdr>
        <w:top w:val="none" w:sz="0" w:space="0" w:color="auto"/>
        <w:left w:val="none" w:sz="0" w:space="0" w:color="auto"/>
        <w:bottom w:val="none" w:sz="0" w:space="0" w:color="auto"/>
        <w:right w:val="none" w:sz="0" w:space="0" w:color="auto"/>
      </w:divBdr>
    </w:div>
    <w:div w:id="93138793">
      <w:bodyDiv w:val="1"/>
      <w:marLeft w:val="0"/>
      <w:marRight w:val="0"/>
      <w:marTop w:val="0"/>
      <w:marBottom w:val="0"/>
      <w:divBdr>
        <w:top w:val="none" w:sz="0" w:space="0" w:color="auto"/>
        <w:left w:val="none" w:sz="0" w:space="0" w:color="auto"/>
        <w:bottom w:val="none" w:sz="0" w:space="0" w:color="auto"/>
        <w:right w:val="none" w:sz="0" w:space="0" w:color="auto"/>
      </w:divBdr>
    </w:div>
    <w:div w:id="113184030">
      <w:bodyDiv w:val="1"/>
      <w:marLeft w:val="0"/>
      <w:marRight w:val="0"/>
      <w:marTop w:val="0"/>
      <w:marBottom w:val="0"/>
      <w:divBdr>
        <w:top w:val="none" w:sz="0" w:space="0" w:color="auto"/>
        <w:left w:val="none" w:sz="0" w:space="0" w:color="auto"/>
        <w:bottom w:val="none" w:sz="0" w:space="0" w:color="auto"/>
        <w:right w:val="none" w:sz="0" w:space="0" w:color="auto"/>
      </w:divBdr>
    </w:div>
    <w:div w:id="185095908">
      <w:bodyDiv w:val="1"/>
      <w:marLeft w:val="0"/>
      <w:marRight w:val="0"/>
      <w:marTop w:val="0"/>
      <w:marBottom w:val="0"/>
      <w:divBdr>
        <w:top w:val="none" w:sz="0" w:space="0" w:color="auto"/>
        <w:left w:val="none" w:sz="0" w:space="0" w:color="auto"/>
        <w:bottom w:val="none" w:sz="0" w:space="0" w:color="auto"/>
        <w:right w:val="none" w:sz="0" w:space="0" w:color="auto"/>
      </w:divBdr>
    </w:div>
    <w:div w:id="262300122">
      <w:bodyDiv w:val="1"/>
      <w:marLeft w:val="0"/>
      <w:marRight w:val="0"/>
      <w:marTop w:val="0"/>
      <w:marBottom w:val="0"/>
      <w:divBdr>
        <w:top w:val="none" w:sz="0" w:space="0" w:color="auto"/>
        <w:left w:val="none" w:sz="0" w:space="0" w:color="auto"/>
        <w:bottom w:val="none" w:sz="0" w:space="0" w:color="auto"/>
        <w:right w:val="none" w:sz="0" w:space="0" w:color="auto"/>
      </w:divBdr>
    </w:div>
    <w:div w:id="369501561">
      <w:bodyDiv w:val="1"/>
      <w:marLeft w:val="0"/>
      <w:marRight w:val="0"/>
      <w:marTop w:val="0"/>
      <w:marBottom w:val="0"/>
      <w:divBdr>
        <w:top w:val="none" w:sz="0" w:space="0" w:color="auto"/>
        <w:left w:val="none" w:sz="0" w:space="0" w:color="auto"/>
        <w:bottom w:val="none" w:sz="0" w:space="0" w:color="auto"/>
        <w:right w:val="none" w:sz="0" w:space="0" w:color="auto"/>
      </w:divBdr>
    </w:div>
    <w:div w:id="493304538">
      <w:bodyDiv w:val="1"/>
      <w:marLeft w:val="0"/>
      <w:marRight w:val="0"/>
      <w:marTop w:val="0"/>
      <w:marBottom w:val="0"/>
      <w:divBdr>
        <w:top w:val="none" w:sz="0" w:space="0" w:color="auto"/>
        <w:left w:val="none" w:sz="0" w:space="0" w:color="auto"/>
        <w:bottom w:val="none" w:sz="0" w:space="0" w:color="auto"/>
        <w:right w:val="none" w:sz="0" w:space="0" w:color="auto"/>
      </w:divBdr>
    </w:div>
    <w:div w:id="583540235">
      <w:bodyDiv w:val="1"/>
      <w:marLeft w:val="0"/>
      <w:marRight w:val="0"/>
      <w:marTop w:val="0"/>
      <w:marBottom w:val="0"/>
      <w:divBdr>
        <w:top w:val="none" w:sz="0" w:space="0" w:color="auto"/>
        <w:left w:val="none" w:sz="0" w:space="0" w:color="auto"/>
        <w:bottom w:val="none" w:sz="0" w:space="0" w:color="auto"/>
        <w:right w:val="none" w:sz="0" w:space="0" w:color="auto"/>
      </w:divBdr>
    </w:div>
    <w:div w:id="588975111">
      <w:bodyDiv w:val="1"/>
      <w:marLeft w:val="0"/>
      <w:marRight w:val="0"/>
      <w:marTop w:val="0"/>
      <w:marBottom w:val="0"/>
      <w:divBdr>
        <w:top w:val="none" w:sz="0" w:space="0" w:color="auto"/>
        <w:left w:val="none" w:sz="0" w:space="0" w:color="auto"/>
        <w:bottom w:val="none" w:sz="0" w:space="0" w:color="auto"/>
        <w:right w:val="none" w:sz="0" w:space="0" w:color="auto"/>
      </w:divBdr>
    </w:div>
    <w:div w:id="624046384">
      <w:bodyDiv w:val="1"/>
      <w:marLeft w:val="0"/>
      <w:marRight w:val="0"/>
      <w:marTop w:val="0"/>
      <w:marBottom w:val="0"/>
      <w:divBdr>
        <w:top w:val="none" w:sz="0" w:space="0" w:color="auto"/>
        <w:left w:val="none" w:sz="0" w:space="0" w:color="auto"/>
        <w:bottom w:val="none" w:sz="0" w:space="0" w:color="auto"/>
        <w:right w:val="none" w:sz="0" w:space="0" w:color="auto"/>
      </w:divBdr>
    </w:div>
    <w:div w:id="764837253">
      <w:bodyDiv w:val="1"/>
      <w:marLeft w:val="0"/>
      <w:marRight w:val="0"/>
      <w:marTop w:val="0"/>
      <w:marBottom w:val="0"/>
      <w:divBdr>
        <w:top w:val="none" w:sz="0" w:space="0" w:color="auto"/>
        <w:left w:val="none" w:sz="0" w:space="0" w:color="auto"/>
        <w:bottom w:val="none" w:sz="0" w:space="0" w:color="auto"/>
        <w:right w:val="none" w:sz="0" w:space="0" w:color="auto"/>
      </w:divBdr>
    </w:div>
    <w:div w:id="859396635">
      <w:bodyDiv w:val="1"/>
      <w:marLeft w:val="0"/>
      <w:marRight w:val="0"/>
      <w:marTop w:val="0"/>
      <w:marBottom w:val="0"/>
      <w:divBdr>
        <w:top w:val="none" w:sz="0" w:space="0" w:color="auto"/>
        <w:left w:val="none" w:sz="0" w:space="0" w:color="auto"/>
        <w:bottom w:val="none" w:sz="0" w:space="0" w:color="auto"/>
        <w:right w:val="none" w:sz="0" w:space="0" w:color="auto"/>
      </w:divBdr>
    </w:div>
    <w:div w:id="895581469">
      <w:bodyDiv w:val="1"/>
      <w:marLeft w:val="0"/>
      <w:marRight w:val="0"/>
      <w:marTop w:val="0"/>
      <w:marBottom w:val="0"/>
      <w:divBdr>
        <w:top w:val="none" w:sz="0" w:space="0" w:color="auto"/>
        <w:left w:val="none" w:sz="0" w:space="0" w:color="auto"/>
        <w:bottom w:val="none" w:sz="0" w:space="0" w:color="auto"/>
        <w:right w:val="none" w:sz="0" w:space="0" w:color="auto"/>
      </w:divBdr>
    </w:div>
    <w:div w:id="903217559">
      <w:bodyDiv w:val="1"/>
      <w:marLeft w:val="0"/>
      <w:marRight w:val="0"/>
      <w:marTop w:val="0"/>
      <w:marBottom w:val="0"/>
      <w:divBdr>
        <w:top w:val="none" w:sz="0" w:space="0" w:color="auto"/>
        <w:left w:val="none" w:sz="0" w:space="0" w:color="auto"/>
        <w:bottom w:val="none" w:sz="0" w:space="0" w:color="auto"/>
        <w:right w:val="none" w:sz="0" w:space="0" w:color="auto"/>
      </w:divBdr>
    </w:div>
    <w:div w:id="996879798">
      <w:bodyDiv w:val="1"/>
      <w:marLeft w:val="0"/>
      <w:marRight w:val="0"/>
      <w:marTop w:val="0"/>
      <w:marBottom w:val="0"/>
      <w:divBdr>
        <w:top w:val="none" w:sz="0" w:space="0" w:color="auto"/>
        <w:left w:val="none" w:sz="0" w:space="0" w:color="auto"/>
        <w:bottom w:val="none" w:sz="0" w:space="0" w:color="auto"/>
        <w:right w:val="none" w:sz="0" w:space="0" w:color="auto"/>
      </w:divBdr>
    </w:div>
    <w:div w:id="1214120694">
      <w:bodyDiv w:val="1"/>
      <w:marLeft w:val="0"/>
      <w:marRight w:val="0"/>
      <w:marTop w:val="0"/>
      <w:marBottom w:val="0"/>
      <w:divBdr>
        <w:top w:val="none" w:sz="0" w:space="0" w:color="auto"/>
        <w:left w:val="none" w:sz="0" w:space="0" w:color="auto"/>
        <w:bottom w:val="none" w:sz="0" w:space="0" w:color="auto"/>
        <w:right w:val="none" w:sz="0" w:space="0" w:color="auto"/>
      </w:divBdr>
    </w:div>
    <w:div w:id="1218780173">
      <w:bodyDiv w:val="1"/>
      <w:marLeft w:val="0"/>
      <w:marRight w:val="0"/>
      <w:marTop w:val="0"/>
      <w:marBottom w:val="0"/>
      <w:divBdr>
        <w:top w:val="none" w:sz="0" w:space="0" w:color="auto"/>
        <w:left w:val="none" w:sz="0" w:space="0" w:color="auto"/>
        <w:bottom w:val="none" w:sz="0" w:space="0" w:color="auto"/>
        <w:right w:val="none" w:sz="0" w:space="0" w:color="auto"/>
      </w:divBdr>
    </w:div>
    <w:div w:id="1219131348">
      <w:bodyDiv w:val="1"/>
      <w:marLeft w:val="0"/>
      <w:marRight w:val="0"/>
      <w:marTop w:val="0"/>
      <w:marBottom w:val="0"/>
      <w:divBdr>
        <w:top w:val="none" w:sz="0" w:space="0" w:color="auto"/>
        <w:left w:val="none" w:sz="0" w:space="0" w:color="auto"/>
        <w:bottom w:val="none" w:sz="0" w:space="0" w:color="auto"/>
        <w:right w:val="none" w:sz="0" w:space="0" w:color="auto"/>
      </w:divBdr>
    </w:div>
    <w:div w:id="1244797253">
      <w:bodyDiv w:val="1"/>
      <w:marLeft w:val="0"/>
      <w:marRight w:val="0"/>
      <w:marTop w:val="0"/>
      <w:marBottom w:val="0"/>
      <w:divBdr>
        <w:top w:val="none" w:sz="0" w:space="0" w:color="auto"/>
        <w:left w:val="none" w:sz="0" w:space="0" w:color="auto"/>
        <w:bottom w:val="none" w:sz="0" w:space="0" w:color="auto"/>
        <w:right w:val="none" w:sz="0" w:space="0" w:color="auto"/>
      </w:divBdr>
    </w:div>
    <w:div w:id="1279408172">
      <w:bodyDiv w:val="1"/>
      <w:marLeft w:val="0"/>
      <w:marRight w:val="0"/>
      <w:marTop w:val="0"/>
      <w:marBottom w:val="0"/>
      <w:divBdr>
        <w:top w:val="none" w:sz="0" w:space="0" w:color="auto"/>
        <w:left w:val="none" w:sz="0" w:space="0" w:color="auto"/>
        <w:bottom w:val="none" w:sz="0" w:space="0" w:color="auto"/>
        <w:right w:val="none" w:sz="0" w:space="0" w:color="auto"/>
      </w:divBdr>
    </w:div>
    <w:div w:id="1370841570">
      <w:bodyDiv w:val="1"/>
      <w:marLeft w:val="0"/>
      <w:marRight w:val="0"/>
      <w:marTop w:val="0"/>
      <w:marBottom w:val="0"/>
      <w:divBdr>
        <w:top w:val="none" w:sz="0" w:space="0" w:color="auto"/>
        <w:left w:val="none" w:sz="0" w:space="0" w:color="auto"/>
        <w:bottom w:val="none" w:sz="0" w:space="0" w:color="auto"/>
        <w:right w:val="none" w:sz="0" w:space="0" w:color="auto"/>
      </w:divBdr>
    </w:div>
    <w:div w:id="1504315718">
      <w:bodyDiv w:val="1"/>
      <w:marLeft w:val="0"/>
      <w:marRight w:val="0"/>
      <w:marTop w:val="0"/>
      <w:marBottom w:val="0"/>
      <w:divBdr>
        <w:top w:val="none" w:sz="0" w:space="0" w:color="auto"/>
        <w:left w:val="none" w:sz="0" w:space="0" w:color="auto"/>
        <w:bottom w:val="none" w:sz="0" w:space="0" w:color="auto"/>
        <w:right w:val="none" w:sz="0" w:space="0" w:color="auto"/>
      </w:divBdr>
    </w:div>
    <w:div w:id="1585844089">
      <w:bodyDiv w:val="1"/>
      <w:marLeft w:val="0"/>
      <w:marRight w:val="0"/>
      <w:marTop w:val="0"/>
      <w:marBottom w:val="0"/>
      <w:divBdr>
        <w:top w:val="none" w:sz="0" w:space="0" w:color="auto"/>
        <w:left w:val="none" w:sz="0" w:space="0" w:color="auto"/>
        <w:bottom w:val="none" w:sz="0" w:space="0" w:color="auto"/>
        <w:right w:val="none" w:sz="0" w:space="0" w:color="auto"/>
      </w:divBdr>
    </w:div>
    <w:div w:id="1628583232">
      <w:bodyDiv w:val="1"/>
      <w:marLeft w:val="0"/>
      <w:marRight w:val="0"/>
      <w:marTop w:val="0"/>
      <w:marBottom w:val="0"/>
      <w:divBdr>
        <w:top w:val="none" w:sz="0" w:space="0" w:color="auto"/>
        <w:left w:val="none" w:sz="0" w:space="0" w:color="auto"/>
        <w:bottom w:val="none" w:sz="0" w:space="0" w:color="auto"/>
        <w:right w:val="none" w:sz="0" w:space="0" w:color="auto"/>
      </w:divBdr>
    </w:div>
    <w:div w:id="1806924458">
      <w:bodyDiv w:val="1"/>
      <w:marLeft w:val="0"/>
      <w:marRight w:val="0"/>
      <w:marTop w:val="0"/>
      <w:marBottom w:val="0"/>
      <w:divBdr>
        <w:top w:val="none" w:sz="0" w:space="0" w:color="auto"/>
        <w:left w:val="none" w:sz="0" w:space="0" w:color="auto"/>
        <w:bottom w:val="none" w:sz="0" w:space="0" w:color="auto"/>
        <w:right w:val="none" w:sz="0" w:space="0" w:color="auto"/>
      </w:divBdr>
    </w:div>
    <w:div w:id="1827939347">
      <w:bodyDiv w:val="1"/>
      <w:marLeft w:val="0"/>
      <w:marRight w:val="0"/>
      <w:marTop w:val="0"/>
      <w:marBottom w:val="0"/>
      <w:divBdr>
        <w:top w:val="none" w:sz="0" w:space="0" w:color="auto"/>
        <w:left w:val="none" w:sz="0" w:space="0" w:color="auto"/>
        <w:bottom w:val="none" w:sz="0" w:space="0" w:color="auto"/>
        <w:right w:val="none" w:sz="0" w:space="0" w:color="auto"/>
      </w:divBdr>
    </w:div>
    <w:div w:id="1851214398">
      <w:bodyDiv w:val="1"/>
      <w:marLeft w:val="0"/>
      <w:marRight w:val="0"/>
      <w:marTop w:val="0"/>
      <w:marBottom w:val="0"/>
      <w:divBdr>
        <w:top w:val="none" w:sz="0" w:space="0" w:color="auto"/>
        <w:left w:val="none" w:sz="0" w:space="0" w:color="auto"/>
        <w:bottom w:val="none" w:sz="0" w:space="0" w:color="auto"/>
        <w:right w:val="none" w:sz="0" w:space="0" w:color="auto"/>
      </w:divBdr>
    </w:div>
    <w:div w:id="1929269607">
      <w:bodyDiv w:val="1"/>
      <w:marLeft w:val="0"/>
      <w:marRight w:val="0"/>
      <w:marTop w:val="0"/>
      <w:marBottom w:val="0"/>
      <w:divBdr>
        <w:top w:val="none" w:sz="0" w:space="0" w:color="auto"/>
        <w:left w:val="none" w:sz="0" w:space="0" w:color="auto"/>
        <w:bottom w:val="none" w:sz="0" w:space="0" w:color="auto"/>
        <w:right w:val="none" w:sz="0" w:space="0" w:color="auto"/>
      </w:divBdr>
    </w:div>
    <w:div w:id="20972454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3990</Words>
  <Characters>25141</Characters>
  <Application>Microsoft Office Word</Application>
  <DocSecurity>0</DocSecurity>
  <Lines>209</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29073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Mousa, Abdulaa</cp:lastModifiedBy>
  <cp:revision>7</cp:revision>
  <dcterms:created xsi:type="dcterms:W3CDTF">2013-12-23T23:15:00Z</dcterms:created>
  <dcterms:modified xsi:type="dcterms:W3CDTF">2024-08-06T13:46:00Z</dcterms:modified>
  <cp:category/>
</cp:coreProperties>
</file>